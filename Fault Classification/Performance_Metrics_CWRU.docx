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Class-wise Metrics for Random Forest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Class Label</w:t>
            </w:r>
          </w:p>
        </w:tc>
        <w:tc>
          <w:tcPr>
            <w:tcW w:type="dxa" w:w="2160"/>
          </w:tcPr>
          <w:p>
            <w:r>
              <w:t>Recall</w:t>
            </w:r>
          </w:p>
        </w:tc>
        <w:tc>
          <w:tcPr>
            <w:tcW w:type="dxa" w:w="2160"/>
          </w:tcPr>
          <w:p>
            <w:r>
              <w:t>Precision</w:t>
            </w:r>
          </w:p>
        </w:tc>
        <w:tc>
          <w:tcPr>
            <w:tcW w:type="dxa" w:w="2160"/>
          </w:tcPr>
          <w:p>
            <w:r>
              <w:t>F1-Score</w:t>
            </w:r>
          </w:p>
        </w:tc>
      </w:tr>
      <w:tr>
        <w:tc>
          <w:tcPr>
            <w:tcW w:type="dxa" w:w="2160"/>
          </w:tcPr>
          <w:p>
            <w:r>
              <w:t>Class 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50.798991</w:t>
            </w:r>
          </w:p>
        </w:tc>
        <w:tc>
          <w:tcPr>
            <w:tcW w:type="dxa" w:w="2160"/>
          </w:tcPr>
          <w:p>
            <w:r>
              <w:t>67.373118</w:t>
            </w:r>
          </w:p>
        </w:tc>
      </w:tr>
      <w:tr>
        <w:tc>
          <w:tcPr>
            <w:tcW w:type="dxa" w:w="2160"/>
          </w:tcPr>
          <w:p>
            <w:r>
              <w:t>Class 1</w:t>
            </w:r>
          </w:p>
        </w:tc>
        <w:tc>
          <w:tcPr>
            <w:tcW w:type="dxa" w:w="2160"/>
          </w:tcPr>
          <w:p>
            <w:r>
              <w:t>95.172414</w:t>
            </w:r>
          </w:p>
        </w:tc>
        <w:tc>
          <w:tcPr>
            <w:tcW w:type="dxa" w:w="2160"/>
          </w:tcPr>
          <w:p>
            <w:r>
              <w:t>91.390728</w:t>
            </w:r>
          </w:p>
        </w:tc>
        <w:tc>
          <w:tcPr>
            <w:tcW w:type="dxa" w:w="2160"/>
          </w:tcPr>
          <w:p>
            <w:r>
              <w:t>93.243243</w:t>
            </w:r>
          </w:p>
        </w:tc>
      </w:tr>
      <w:tr>
        <w:tc>
          <w:tcPr>
            <w:tcW w:type="dxa" w:w="2160"/>
          </w:tcPr>
          <w:p>
            <w:r>
              <w:t>Class 2</w:t>
            </w:r>
          </w:p>
        </w:tc>
        <w:tc>
          <w:tcPr>
            <w:tcW w:type="dxa" w:w="2160"/>
          </w:tcPr>
          <w:p>
            <w:r>
              <w:t>48.648649</w:t>
            </w:r>
          </w:p>
        </w:tc>
        <w:tc>
          <w:tcPr>
            <w:tcW w:type="dxa" w:w="2160"/>
          </w:tcPr>
          <w:p>
            <w:r>
              <w:t>91.139241</w:t>
            </w:r>
          </w:p>
        </w:tc>
        <w:tc>
          <w:tcPr>
            <w:tcW w:type="dxa" w:w="2160"/>
          </w:tcPr>
          <w:p>
            <w:r>
              <w:t>63.436123</w:t>
            </w:r>
          </w:p>
        </w:tc>
      </w:tr>
      <w:tr>
        <w:tc>
          <w:tcPr>
            <w:tcW w:type="dxa" w:w="2160"/>
          </w:tcPr>
          <w:p>
            <w:r>
              <w:t>Class 3</w:t>
            </w:r>
          </w:p>
        </w:tc>
        <w:tc>
          <w:tcPr>
            <w:tcW w:type="dxa" w:w="2160"/>
          </w:tcPr>
          <w:p>
            <w:r>
              <w:t>98.850575</w:t>
            </w:r>
          </w:p>
        </w:tc>
        <w:tc>
          <w:tcPr>
            <w:tcW w:type="dxa" w:w="2160"/>
          </w:tcPr>
          <w:p>
            <w:r>
              <w:t>93.989071</w:t>
            </w:r>
          </w:p>
        </w:tc>
        <w:tc>
          <w:tcPr>
            <w:tcW w:type="dxa" w:w="2160"/>
          </w:tcPr>
          <w:p>
            <w:r>
              <w:t>96.358543</w:t>
            </w:r>
          </w:p>
        </w:tc>
      </w:tr>
      <w:tr>
        <w:tc>
          <w:tcPr>
            <w:tcW w:type="dxa" w:w="2160"/>
          </w:tcPr>
          <w:p>
            <w:r>
              <w:t>Class 4</w:t>
            </w:r>
          </w:p>
        </w:tc>
        <w:tc>
          <w:tcPr>
            <w:tcW w:type="dxa" w:w="2160"/>
          </w:tcPr>
          <w:p>
            <w:r>
              <w:t>1.923077</w:t>
            </w:r>
          </w:p>
        </w:tc>
        <w:tc>
          <w:tcPr>
            <w:tcW w:type="dxa" w:w="2160"/>
          </w:tcPr>
          <w:p>
            <w:r>
              <w:t>60.000000</w:t>
            </w:r>
          </w:p>
        </w:tc>
        <w:tc>
          <w:tcPr>
            <w:tcW w:type="dxa" w:w="2160"/>
          </w:tcPr>
          <w:p>
            <w:r>
              <w:t>3.726708</w:t>
            </w:r>
          </w:p>
        </w:tc>
      </w:tr>
      <w:tr>
        <w:tc>
          <w:tcPr>
            <w:tcW w:type="dxa" w:w="2160"/>
          </w:tcPr>
          <w:p>
            <w:r>
              <w:t>Class 5</w:t>
            </w:r>
          </w:p>
        </w:tc>
        <w:tc>
          <w:tcPr>
            <w:tcW w:type="dxa" w:w="2160"/>
          </w:tcPr>
          <w:p>
            <w:r>
              <w:t>37.931034</w:t>
            </w:r>
          </w:p>
        </w:tc>
        <w:tc>
          <w:tcPr>
            <w:tcW w:type="dxa" w:w="2160"/>
          </w:tcPr>
          <w:p>
            <w:r>
              <w:t>87.301587</w:t>
            </w:r>
          </w:p>
        </w:tc>
        <w:tc>
          <w:tcPr>
            <w:tcW w:type="dxa" w:w="2160"/>
          </w:tcPr>
          <w:p>
            <w:r>
              <w:t>52.884615</w:t>
            </w:r>
          </w:p>
        </w:tc>
      </w:tr>
      <w:tr>
        <w:tc>
          <w:tcPr>
            <w:tcW w:type="dxa" w:w="2160"/>
          </w:tcPr>
          <w:p>
            <w:r>
              <w:t>Class 6</w:t>
            </w:r>
          </w:p>
        </w:tc>
        <w:tc>
          <w:tcPr>
            <w:tcW w:type="dxa" w:w="2160"/>
          </w:tcPr>
          <w:p>
            <w:r>
              <w:t>0.000000</w:t>
            </w:r>
          </w:p>
        </w:tc>
        <w:tc>
          <w:tcPr>
            <w:tcW w:type="dxa" w:w="2160"/>
          </w:tcPr>
          <w:p>
            <w:r>
              <w:t>0.000000</w:t>
            </w:r>
          </w:p>
        </w:tc>
        <w:tc>
          <w:tcPr>
            <w:tcW w:type="dxa" w:w="2160"/>
          </w:tcPr>
          <w:p>
            <w:r>
              <w:t>0.000000</w:t>
            </w:r>
          </w:p>
        </w:tc>
      </w:tr>
      <w:tr>
        <w:tc>
          <w:tcPr>
            <w:tcW w:type="dxa" w:w="2160"/>
          </w:tcPr>
          <w:p>
            <w:r>
              <w:t>Class 7</w:t>
            </w:r>
          </w:p>
        </w:tc>
        <w:tc>
          <w:tcPr>
            <w:tcW w:type="dxa" w:w="2160"/>
          </w:tcPr>
          <w:p>
            <w:r>
              <w:t>96.688742</w:t>
            </w:r>
          </w:p>
        </w:tc>
        <w:tc>
          <w:tcPr>
            <w:tcW w:type="dxa" w:w="2160"/>
          </w:tcPr>
          <w:p>
            <w:r>
              <w:t>96.688742</w:t>
            </w:r>
          </w:p>
        </w:tc>
        <w:tc>
          <w:tcPr>
            <w:tcW w:type="dxa" w:w="2160"/>
          </w:tcPr>
          <w:p>
            <w:r>
              <w:t>96.688742</w:t>
            </w:r>
          </w:p>
        </w:tc>
      </w:tr>
      <w:tr>
        <w:tc>
          <w:tcPr>
            <w:tcW w:type="dxa" w:w="2160"/>
          </w:tcPr>
          <w:p>
            <w:r>
              <w:t>Class 8</w:t>
            </w:r>
          </w:p>
        </w:tc>
        <w:tc>
          <w:tcPr>
            <w:tcW w:type="dxa" w:w="2160"/>
          </w:tcPr>
          <w:p>
            <w:r>
              <w:t>2.158273</w:t>
            </w:r>
          </w:p>
        </w:tc>
        <w:tc>
          <w:tcPr>
            <w:tcW w:type="dxa" w:w="2160"/>
          </w:tcPr>
          <w:p>
            <w:r>
              <w:t>37.500000</w:t>
            </w:r>
          </w:p>
        </w:tc>
        <w:tc>
          <w:tcPr>
            <w:tcW w:type="dxa" w:w="2160"/>
          </w:tcPr>
          <w:p>
            <w:r>
              <w:t>4.081633</w:t>
            </w:r>
          </w:p>
        </w:tc>
      </w:tr>
      <w:tr>
        <w:tc>
          <w:tcPr>
            <w:tcW w:type="dxa" w:w="2160"/>
          </w:tcPr>
          <w:p>
            <w:r>
              <w:t>Class 9</w:t>
            </w:r>
          </w:p>
        </w:tc>
        <w:tc>
          <w:tcPr>
            <w:tcW w:type="dxa" w:w="2160"/>
          </w:tcPr>
          <w:p>
            <w:r>
              <w:t>81.884058</w:t>
            </w:r>
          </w:p>
        </w:tc>
        <w:tc>
          <w:tcPr>
            <w:tcW w:type="dxa" w:w="2160"/>
          </w:tcPr>
          <w:p>
            <w:r>
              <w:t>94.166667</w:t>
            </w:r>
          </w:p>
        </w:tc>
        <w:tc>
          <w:tcPr>
            <w:tcW w:type="dxa" w:w="2160"/>
          </w:tcPr>
          <w:p>
            <w:r>
              <w:t>87.596899</w:t>
            </w:r>
          </w:p>
        </w:tc>
      </w:tr>
      <w:tr>
        <w:tc>
          <w:tcPr>
            <w:tcW w:type="dxa" w:w="2160"/>
          </w:tcPr>
          <w:p>
            <w:r>
              <w:t>Average</w:t>
            </w:r>
          </w:p>
        </w:tc>
        <w:tc>
          <w:tcPr>
            <w:tcW w:type="dxa" w:w="2160"/>
          </w:tcPr>
          <w:p>
            <w:r>
              <w:t>56.325682</w:t>
            </w:r>
          </w:p>
        </w:tc>
        <w:tc>
          <w:tcPr>
            <w:tcW w:type="dxa" w:w="2160"/>
          </w:tcPr>
          <w:p>
            <w:r>
              <w:t>70.297503</w:t>
            </w:r>
          </w:p>
        </w:tc>
        <w:tc>
          <w:tcPr>
            <w:tcW w:type="dxa" w:w="2160"/>
          </w:tcPr>
          <w:p>
            <w:r>
              <w:t>56.538962</w:t>
            </w:r>
          </w:p>
        </w:tc>
      </w:tr>
    </w:tbl>
    <w:p>
      <w:pPr>
        <w:pStyle w:val="Heading2"/>
      </w:pPr>
      <w:r>
        <w:t>Overall Metrics for Random Forest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Train Accuracy</w:t>
            </w:r>
          </w:p>
        </w:tc>
        <w:tc>
          <w:tcPr>
            <w:tcW w:type="dxa" w:w="4320"/>
          </w:tcPr>
          <w:p>
            <w:r>
              <w:t>84.812724</w:t>
            </w:r>
          </w:p>
        </w:tc>
      </w:tr>
      <w:tr>
        <w:tc>
          <w:tcPr>
            <w:tcW w:type="dxa" w:w="4320"/>
          </w:tcPr>
          <w:p>
            <w:r>
              <w:t>Test Accuracy</w:t>
            </w:r>
          </w:p>
        </w:tc>
        <w:tc>
          <w:tcPr>
            <w:tcW w:type="dxa" w:w="4320"/>
          </w:tcPr>
          <w:p>
            <w:r>
              <w:t>66.974359</w:t>
            </w:r>
          </w:p>
        </w:tc>
      </w:tr>
      <w:tr>
        <w:tc>
          <w:tcPr>
            <w:tcW w:type="dxa" w:w="4320"/>
          </w:tcPr>
          <w:p>
            <w:r>
              <w:t>Average Recall</w:t>
            </w:r>
          </w:p>
        </w:tc>
        <w:tc>
          <w:tcPr>
            <w:tcW w:type="dxa" w:w="4320"/>
          </w:tcPr>
          <w:p>
            <w:r>
              <w:t>56.325682</w:t>
            </w:r>
          </w:p>
        </w:tc>
      </w:tr>
      <w:tr>
        <w:tc>
          <w:tcPr>
            <w:tcW w:type="dxa" w:w="4320"/>
          </w:tcPr>
          <w:p>
            <w:r>
              <w:t>Average Precision</w:t>
            </w:r>
          </w:p>
        </w:tc>
        <w:tc>
          <w:tcPr>
            <w:tcW w:type="dxa" w:w="4320"/>
          </w:tcPr>
          <w:p>
            <w:r>
              <w:t>70.297503</w:t>
            </w:r>
          </w:p>
        </w:tc>
      </w:tr>
      <w:tr>
        <w:tc>
          <w:tcPr>
            <w:tcW w:type="dxa" w:w="4320"/>
          </w:tcPr>
          <w:p>
            <w:r>
              <w:t>Average F1-Score</w:t>
            </w:r>
          </w:p>
        </w:tc>
        <w:tc>
          <w:tcPr>
            <w:tcW w:type="dxa" w:w="4320"/>
          </w:tcPr>
          <w:p>
            <w:r>
              <w:t>56.538962</w:t>
            </w:r>
          </w:p>
        </w:tc>
      </w:tr>
      <w:tr>
        <w:tc>
          <w:tcPr>
            <w:tcW w:type="dxa" w:w="4320"/>
          </w:tcPr>
          <w:p>
            <w:r>
              <w:t>ROC AUC</w:t>
            </w:r>
          </w:p>
        </w:tc>
        <w:tc>
          <w:tcPr>
            <w:tcW w:type="dxa" w:w="4320"/>
          </w:tcPr>
          <w:p>
            <w:r>
              <w:t>0.964721</w:t>
            </w:r>
          </w:p>
        </w:tc>
      </w:tr>
    </w:tbl>
    <w:p>
      <w:pPr>
        <w:pStyle w:val="Heading2"/>
      </w:pPr>
      <w:r>
        <w:t>Class-wise Metrics for Gradient Boosting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Class Label</w:t>
            </w:r>
          </w:p>
        </w:tc>
        <w:tc>
          <w:tcPr>
            <w:tcW w:type="dxa" w:w="2160"/>
          </w:tcPr>
          <w:p>
            <w:r>
              <w:t>Recall</w:t>
            </w:r>
          </w:p>
        </w:tc>
        <w:tc>
          <w:tcPr>
            <w:tcW w:type="dxa" w:w="2160"/>
          </w:tcPr>
          <w:p>
            <w:r>
              <w:t>Precision</w:t>
            </w:r>
          </w:p>
        </w:tc>
        <w:tc>
          <w:tcPr>
            <w:tcW w:type="dxa" w:w="2160"/>
          </w:tcPr>
          <w:p>
            <w:r>
              <w:t>F1-Score</w:t>
            </w:r>
          </w:p>
        </w:tc>
      </w:tr>
      <w:tr>
        <w:tc>
          <w:tcPr>
            <w:tcW w:type="dxa" w:w="2160"/>
          </w:tcPr>
          <w:p>
            <w:r>
              <w:t>Class 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</w:tr>
      <w:tr>
        <w:tc>
          <w:tcPr>
            <w:tcW w:type="dxa" w:w="2160"/>
          </w:tcPr>
          <w:p>
            <w:r>
              <w:t>Class 1</w:t>
            </w:r>
          </w:p>
        </w:tc>
        <w:tc>
          <w:tcPr>
            <w:tcW w:type="dxa" w:w="2160"/>
          </w:tcPr>
          <w:p>
            <w:r>
              <w:t>97.241379</w:t>
            </w:r>
          </w:p>
        </w:tc>
        <w:tc>
          <w:tcPr>
            <w:tcW w:type="dxa" w:w="2160"/>
          </w:tcPr>
          <w:p>
            <w:r>
              <w:t>95.918367</w:t>
            </w:r>
          </w:p>
        </w:tc>
        <w:tc>
          <w:tcPr>
            <w:tcW w:type="dxa" w:w="2160"/>
          </w:tcPr>
          <w:p>
            <w:r>
              <w:t>96.575342</w:t>
            </w:r>
          </w:p>
        </w:tc>
      </w:tr>
      <w:tr>
        <w:tc>
          <w:tcPr>
            <w:tcW w:type="dxa" w:w="2160"/>
          </w:tcPr>
          <w:p>
            <w:r>
              <w:t>Class 2</w:t>
            </w:r>
          </w:p>
        </w:tc>
        <w:tc>
          <w:tcPr>
            <w:tcW w:type="dxa" w:w="2160"/>
          </w:tcPr>
          <w:p>
            <w:r>
              <w:t>83.783784</w:t>
            </w:r>
          </w:p>
        </w:tc>
        <w:tc>
          <w:tcPr>
            <w:tcW w:type="dxa" w:w="2160"/>
          </w:tcPr>
          <w:p>
            <w:r>
              <w:t>77.987421</w:t>
            </w:r>
          </w:p>
        </w:tc>
        <w:tc>
          <w:tcPr>
            <w:tcW w:type="dxa" w:w="2160"/>
          </w:tcPr>
          <w:p>
            <w:r>
              <w:t>80.781759</w:t>
            </w:r>
          </w:p>
        </w:tc>
      </w:tr>
      <w:tr>
        <w:tc>
          <w:tcPr>
            <w:tcW w:type="dxa" w:w="2160"/>
          </w:tcPr>
          <w:p>
            <w:r>
              <w:t>Class 3</w:t>
            </w:r>
          </w:p>
        </w:tc>
        <w:tc>
          <w:tcPr>
            <w:tcW w:type="dxa" w:w="2160"/>
          </w:tcPr>
          <w:p>
            <w:r>
              <w:t>81.609195</w:t>
            </w:r>
          </w:p>
        </w:tc>
        <w:tc>
          <w:tcPr>
            <w:tcW w:type="dxa" w:w="2160"/>
          </w:tcPr>
          <w:p>
            <w:r>
              <w:t>95.945946</w:t>
            </w:r>
          </w:p>
        </w:tc>
        <w:tc>
          <w:tcPr>
            <w:tcW w:type="dxa" w:w="2160"/>
          </w:tcPr>
          <w:p>
            <w:r>
              <w:t>88.198758</w:t>
            </w:r>
          </w:p>
        </w:tc>
      </w:tr>
      <w:tr>
        <w:tc>
          <w:tcPr>
            <w:tcW w:type="dxa" w:w="2160"/>
          </w:tcPr>
          <w:p>
            <w:r>
              <w:t>Class 4</w:t>
            </w:r>
          </w:p>
        </w:tc>
        <w:tc>
          <w:tcPr>
            <w:tcW w:type="dxa" w:w="2160"/>
          </w:tcPr>
          <w:p>
            <w:r>
              <w:t>90.384615</w:t>
            </w:r>
          </w:p>
        </w:tc>
        <w:tc>
          <w:tcPr>
            <w:tcW w:type="dxa" w:w="2160"/>
          </w:tcPr>
          <w:p>
            <w:r>
              <w:t>88.125000</w:t>
            </w:r>
          </w:p>
        </w:tc>
        <w:tc>
          <w:tcPr>
            <w:tcW w:type="dxa" w:w="2160"/>
          </w:tcPr>
          <w:p>
            <w:r>
              <w:t>89.240506</w:t>
            </w:r>
          </w:p>
        </w:tc>
      </w:tr>
      <w:tr>
        <w:tc>
          <w:tcPr>
            <w:tcW w:type="dxa" w:w="2160"/>
          </w:tcPr>
          <w:p>
            <w:r>
              <w:t>Class 5</w:t>
            </w:r>
          </w:p>
        </w:tc>
        <w:tc>
          <w:tcPr>
            <w:tcW w:type="dxa" w:w="2160"/>
          </w:tcPr>
          <w:p>
            <w:r>
              <w:t>92.413793</w:t>
            </w:r>
          </w:p>
        </w:tc>
        <w:tc>
          <w:tcPr>
            <w:tcW w:type="dxa" w:w="2160"/>
          </w:tcPr>
          <w:p>
            <w:r>
              <w:t>95.035461</w:t>
            </w:r>
          </w:p>
        </w:tc>
        <w:tc>
          <w:tcPr>
            <w:tcW w:type="dxa" w:w="2160"/>
          </w:tcPr>
          <w:p>
            <w:r>
              <w:t>93.706294</w:t>
            </w:r>
          </w:p>
        </w:tc>
      </w:tr>
      <w:tr>
        <w:tc>
          <w:tcPr>
            <w:tcW w:type="dxa" w:w="2160"/>
          </w:tcPr>
          <w:p>
            <w:r>
              <w:t>Class 6</w:t>
            </w:r>
          </w:p>
        </w:tc>
        <w:tc>
          <w:tcPr>
            <w:tcW w:type="dxa" w:w="2160"/>
          </w:tcPr>
          <w:p>
            <w:r>
              <w:t>94.000000</w:t>
            </w:r>
          </w:p>
        </w:tc>
        <w:tc>
          <w:tcPr>
            <w:tcW w:type="dxa" w:w="2160"/>
          </w:tcPr>
          <w:p>
            <w:r>
              <w:t>89.808917</w:t>
            </w:r>
          </w:p>
        </w:tc>
        <w:tc>
          <w:tcPr>
            <w:tcW w:type="dxa" w:w="2160"/>
          </w:tcPr>
          <w:p>
            <w:r>
              <w:t>91.856678</w:t>
            </w:r>
          </w:p>
        </w:tc>
      </w:tr>
      <w:tr>
        <w:tc>
          <w:tcPr>
            <w:tcW w:type="dxa" w:w="2160"/>
          </w:tcPr>
          <w:p>
            <w:r>
              <w:t>Class 7</w:t>
            </w:r>
          </w:p>
        </w:tc>
        <w:tc>
          <w:tcPr>
            <w:tcW w:type="dxa" w:w="2160"/>
          </w:tcPr>
          <w:p>
            <w:r>
              <w:t>96.688742</w:t>
            </w:r>
          </w:p>
        </w:tc>
        <w:tc>
          <w:tcPr>
            <w:tcW w:type="dxa" w:w="2160"/>
          </w:tcPr>
          <w:p>
            <w:r>
              <w:t>98.648649</w:t>
            </w:r>
          </w:p>
        </w:tc>
        <w:tc>
          <w:tcPr>
            <w:tcW w:type="dxa" w:w="2160"/>
          </w:tcPr>
          <w:p>
            <w:r>
              <w:t>97.658863</w:t>
            </w:r>
          </w:p>
        </w:tc>
      </w:tr>
      <w:tr>
        <w:tc>
          <w:tcPr>
            <w:tcW w:type="dxa" w:w="2160"/>
          </w:tcPr>
          <w:p>
            <w:r>
              <w:t>Class 8</w:t>
            </w:r>
          </w:p>
        </w:tc>
        <w:tc>
          <w:tcPr>
            <w:tcW w:type="dxa" w:w="2160"/>
          </w:tcPr>
          <w:p>
            <w:r>
              <w:t>79.136691</w:t>
            </w:r>
          </w:p>
        </w:tc>
        <w:tc>
          <w:tcPr>
            <w:tcW w:type="dxa" w:w="2160"/>
          </w:tcPr>
          <w:p>
            <w:r>
              <w:t>76.923077</w:t>
            </w:r>
          </w:p>
        </w:tc>
        <w:tc>
          <w:tcPr>
            <w:tcW w:type="dxa" w:w="2160"/>
          </w:tcPr>
          <w:p>
            <w:r>
              <w:t>78.014184</w:t>
            </w:r>
          </w:p>
        </w:tc>
      </w:tr>
      <w:tr>
        <w:tc>
          <w:tcPr>
            <w:tcW w:type="dxa" w:w="2160"/>
          </w:tcPr>
          <w:p>
            <w:r>
              <w:t>Class 9</w:t>
            </w:r>
          </w:p>
        </w:tc>
        <w:tc>
          <w:tcPr>
            <w:tcW w:type="dxa" w:w="2160"/>
          </w:tcPr>
          <w:p>
            <w:r>
              <w:t>80.434783</w:t>
            </w:r>
          </w:p>
        </w:tc>
        <w:tc>
          <w:tcPr>
            <w:tcW w:type="dxa" w:w="2160"/>
          </w:tcPr>
          <w:p>
            <w:r>
              <w:t>77.622378</w:t>
            </w:r>
          </w:p>
        </w:tc>
        <w:tc>
          <w:tcPr>
            <w:tcW w:type="dxa" w:w="2160"/>
          </w:tcPr>
          <w:p>
            <w:r>
              <w:t>79.003559</w:t>
            </w:r>
          </w:p>
        </w:tc>
      </w:tr>
      <w:tr>
        <w:tc>
          <w:tcPr>
            <w:tcW w:type="dxa" w:w="2160"/>
          </w:tcPr>
          <w:p>
            <w:r>
              <w:t>Average</w:t>
            </w:r>
          </w:p>
        </w:tc>
        <w:tc>
          <w:tcPr>
            <w:tcW w:type="dxa" w:w="2160"/>
          </w:tcPr>
          <w:p>
            <w:r>
              <w:t>89.569298</w:t>
            </w:r>
          </w:p>
        </w:tc>
        <w:tc>
          <w:tcPr>
            <w:tcW w:type="dxa" w:w="2160"/>
          </w:tcPr>
          <w:p>
            <w:r>
              <w:t>89.601522</w:t>
            </w:r>
          </w:p>
        </w:tc>
        <w:tc>
          <w:tcPr>
            <w:tcW w:type="dxa" w:w="2160"/>
          </w:tcPr>
          <w:p>
            <w:r>
              <w:t>89.503594</w:t>
            </w:r>
          </w:p>
        </w:tc>
      </w:tr>
    </w:tbl>
    <w:p>
      <w:pPr>
        <w:pStyle w:val="Heading2"/>
      </w:pPr>
      <w:r>
        <w:t>Overall Metrics for Gradient Boosting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Train Accuracy</w:t>
            </w:r>
          </w:p>
        </w:tc>
        <w:tc>
          <w:tcPr>
            <w:tcW w:type="dxa" w:w="4320"/>
          </w:tcPr>
          <w:p>
            <w:r>
              <w:t>100.000000</w:t>
            </w:r>
          </w:p>
        </w:tc>
      </w:tr>
      <w:tr>
        <w:tc>
          <w:tcPr>
            <w:tcW w:type="dxa" w:w="4320"/>
          </w:tcPr>
          <w:p>
            <w:r>
              <w:t>Test Accuracy</w:t>
            </w:r>
          </w:p>
        </w:tc>
        <w:tc>
          <w:tcPr>
            <w:tcW w:type="dxa" w:w="4320"/>
          </w:tcPr>
          <w:p>
            <w:r>
              <w:t>92.000000</w:t>
            </w:r>
          </w:p>
        </w:tc>
      </w:tr>
      <w:tr>
        <w:tc>
          <w:tcPr>
            <w:tcW w:type="dxa" w:w="4320"/>
          </w:tcPr>
          <w:p>
            <w:r>
              <w:t>Average Recall</w:t>
            </w:r>
          </w:p>
        </w:tc>
        <w:tc>
          <w:tcPr>
            <w:tcW w:type="dxa" w:w="4320"/>
          </w:tcPr>
          <w:p>
            <w:r>
              <w:t>89.569298</w:t>
            </w:r>
          </w:p>
        </w:tc>
      </w:tr>
      <w:tr>
        <w:tc>
          <w:tcPr>
            <w:tcW w:type="dxa" w:w="4320"/>
          </w:tcPr>
          <w:p>
            <w:r>
              <w:t>Average Precision</w:t>
            </w:r>
          </w:p>
        </w:tc>
        <w:tc>
          <w:tcPr>
            <w:tcW w:type="dxa" w:w="4320"/>
          </w:tcPr>
          <w:p>
            <w:r>
              <w:t>89.601522</w:t>
            </w:r>
          </w:p>
        </w:tc>
      </w:tr>
      <w:tr>
        <w:tc>
          <w:tcPr>
            <w:tcW w:type="dxa" w:w="4320"/>
          </w:tcPr>
          <w:p>
            <w:r>
              <w:t>Average F1-Score</w:t>
            </w:r>
          </w:p>
        </w:tc>
        <w:tc>
          <w:tcPr>
            <w:tcW w:type="dxa" w:w="4320"/>
          </w:tcPr>
          <w:p>
            <w:r>
              <w:t>89.503594</w:t>
            </w:r>
          </w:p>
        </w:tc>
      </w:tr>
      <w:tr>
        <w:tc>
          <w:tcPr>
            <w:tcW w:type="dxa" w:w="4320"/>
          </w:tcPr>
          <w:p>
            <w:r>
              <w:t>ROC AUC</w:t>
            </w:r>
          </w:p>
        </w:tc>
        <w:tc>
          <w:tcPr>
            <w:tcW w:type="dxa" w:w="4320"/>
          </w:tcPr>
          <w:p>
            <w:r>
              <w:t>0.996150</w:t>
            </w:r>
          </w:p>
        </w:tc>
      </w:tr>
    </w:tbl>
    <w:p>
      <w:pPr>
        <w:pStyle w:val="Heading2"/>
      </w:pPr>
      <w:r>
        <w:t>Class-wise Metrics for RNN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Class Label</w:t>
            </w:r>
          </w:p>
        </w:tc>
        <w:tc>
          <w:tcPr>
            <w:tcW w:type="dxa" w:w="2160"/>
          </w:tcPr>
          <w:p>
            <w:r>
              <w:t>Recall</w:t>
            </w:r>
          </w:p>
        </w:tc>
        <w:tc>
          <w:tcPr>
            <w:tcW w:type="dxa" w:w="2160"/>
          </w:tcPr>
          <w:p>
            <w:r>
              <w:t>Precision</w:t>
            </w:r>
          </w:p>
        </w:tc>
        <w:tc>
          <w:tcPr>
            <w:tcW w:type="dxa" w:w="2160"/>
          </w:tcPr>
          <w:p>
            <w:r>
              <w:t>F1-Score</w:t>
            </w:r>
          </w:p>
        </w:tc>
      </w:tr>
      <w:tr>
        <w:tc>
          <w:tcPr>
            <w:tcW w:type="dxa" w:w="2160"/>
          </w:tcPr>
          <w:p>
            <w:r>
              <w:t>Class 0</w:t>
            </w:r>
          </w:p>
        </w:tc>
        <w:tc>
          <w:tcPr>
            <w:tcW w:type="dxa" w:w="2160"/>
          </w:tcPr>
          <w:p>
            <w:r>
              <w:t>99.668874</w:t>
            </w:r>
          </w:p>
        </w:tc>
        <w:tc>
          <w:tcPr>
            <w:tcW w:type="dxa" w:w="2160"/>
          </w:tcPr>
          <w:p>
            <w:r>
              <w:t>99.834163</w:t>
            </w:r>
          </w:p>
        </w:tc>
        <w:tc>
          <w:tcPr>
            <w:tcW w:type="dxa" w:w="2160"/>
          </w:tcPr>
          <w:p>
            <w:r>
              <w:t>99.751450</w:t>
            </w:r>
          </w:p>
        </w:tc>
      </w:tr>
      <w:tr>
        <w:tc>
          <w:tcPr>
            <w:tcW w:type="dxa" w:w="2160"/>
          </w:tcPr>
          <w:p>
            <w:r>
              <w:t>Class 1</w:t>
            </w:r>
          </w:p>
        </w:tc>
        <w:tc>
          <w:tcPr>
            <w:tcW w:type="dxa" w:w="2160"/>
          </w:tcPr>
          <w:p>
            <w:r>
              <w:t>53.793103</w:t>
            </w:r>
          </w:p>
        </w:tc>
        <w:tc>
          <w:tcPr>
            <w:tcW w:type="dxa" w:w="2160"/>
          </w:tcPr>
          <w:p>
            <w:r>
              <w:t>52.348993</w:t>
            </w:r>
          </w:p>
        </w:tc>
        <w:tc>
          <w:tcPr>
            <w:tcW w:type="dxa" w:w="2160"/>
          </w:tcPr>
          <w:p>
            <w:r>
              <w:t>53.061224</w:t>
            </w:r>
          </w:p>
        </w:tc>
      </w:tr>
      <w:tr>
        <w:tc>
          <w:tcPr>
            <w:tcW w:type="dxa" w:w="2160"/>
          </w:tcPr>
          <w:p>
            <w:r>
              <w:t>Class 2</w:t>
            </w:r>
          </w:p>
        </w:tc>
        <w:tc>
          <w:tcPr>
            <w:tcW w:type="dxa" w:w="2160"/>
          </w:tcPr>
          <w:p>
            <w:r>
              <w:t>75.675676</w:t>
            </w:r>
          </w:p>
        </w:tc>
        <w:tc>
          <w:tcPr>
            <w:tcW w:type="dxa" w:w="2160"/>
          </w:tcPr>
          <w:p>
            <w:r>
              <w:t>77.777778</w:t>
            </w:r>
          </w:p>
        </w:tc>
        <w:tc>
          <w:tcPr>
            <w:tcW w:type="dxa" w:w="2160"/>
          </w:tcPr>
          <w:p>
            <w:r>
              <w:t>76.712329</w:t>
            </w:r>
          </w:p>
        </w:tc>
      </w:tr>
      <w:tr>
        <w:tc>
          <w:tcPr>
            <w:tcW w:type="dxa" w:w="2160"/>
          </w:tcPr>
          <w:p>
            <w:r>
              <w:t>Class 3</w:t>
            </w:r>
          </w:p>
        </w:tc>
        <w:tc>
          <w:tcPr>
            <w:tcW w:type="dxa" w:w="2160"/>
          </w:tcPr>
          <w:p>
            <w:r>
              <w:t>34.482759</w:t>
            </w:r>
          </w:p>
        </w:tc>
        <w:tc>
          <w:tcPr>
            <w:tcW w:type="dxa" w:w="2160"/>
          </w:tcPr>
          <w:p>
            <w:r>
              <w:t>45.112782</w:t>
            </w:r>
          </w:p>
        </w:tc>
        <w:tc>
          <w:tcPr>
            <w:tcW w:type="dxa" w:w="2160"/>
          </w:tcPr>
          <w:p>
            <w:r>
              <w:t>39.087948</w:t>
            </w:r>
          </w:p>
        </w:tc>
      </w:tr>
      <w:tr>
        <w:tc>
          <w:tcPr>
            <w:tcW w:type="dxa" w:w="2160"/>
          </w:tcPr>
          <w:p>
            <w:r>
              <w:t>Class 4</w:t>
            </w:r>
          </w:p>
        </w:tc>
        <w:tc>
          <w:tcPr>
            <w:tcW w:type="dxa" w:w="2160"/>
          </w:tcPr>
          <w:p>
            <w:r>
              <w:t>98.076923</w:t>
            </w:r>
          </w:p>
        </w:tc>
        <w:tc>
          <w:tcPr>
            <w:tcW w:type="dxa" w:w="2160"/>
          </w:tcPr>
          <w:p>
            <w:r>
              <w:t>77.272727</w:t>
            </w:r>
          </w:p>
        </w:tc>
        <w:tc>
          <w:tcPr>
            <w:tcW w:type="dxa" w:w="2160"/>
          </w:tcPr>
          <w:p>
            <w:r>
              <w:t>86.440678</w:t>
            </w:r>
          </w:p>
        </w:tc>
      </w:tr>
      <w:tr>
        <w:tc>
          <w:tcPr>
            <w:tcW w:type="dxa" w:w="2160"/>
          </w:tcPr>
          <w:p>
            <w:r>
              <w:t>Class 5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96.666667</w:t>
            </w:r>
          </w:p>
        </w:tc>
        <w:tc>
          <w:tcPr>
            <w:tcW w:type="dxa" w:w="2160"/>
          </w:tcPr>
          <w:p>
            <w:r>
              <w:t>98.305085</w:t>
            </w:r>
          </w:p>
        </w:tc>
      </w:tr>
      <w:tr>
        <w:tc>
          <w:tcPr>
            <w:tcW w:type="dxa" w:w="2160"/>
          </w:tcPr>
          <w:p>
            <w:r>
              <w:t>Class 6</w:t>
            </w:r>
          </w:p>
        </w:tc>
        <w:tc>
          <w:tcPr>
            <w:tcW w:type="dxa" w:w="2160"/>
          </w:tcPr>
          <w:p>
            <w:r>
              <w:t>97.333333</w:t>
            </w:r>
          </w:p>
        </w:tc>
        <w:tc>
          <w:tcPr>
            <w:tcW w:type="dxa" w:w="2160"/>
          </w:tcPr>
          <w:p>
            <w:r>
              <w:t>78.074866</w:t>
            </w:r>
          </w:p>
        </w:tc>
        <w:tc>
          <w:tcPr>
            <w:tcW w:type="dxa" w:w="2160"/>
          </w:tcPr>
          <w:p>
            <w:r>
              <w:t>86.646884</w:t>
            </w:r>
          </w:p>
        </w:tc>
      </w:tr>
      <w:tr>
        <w:tc>
          <w:tcPr>
            <w:tcW w:type="dxa" w:w="2160"/>
          </w:tcPr>
          <w:p>
            <w:r>
              <w:t>Class 7</w:t>
            </w:r>
          </w:p>
        </w:tc>
        <w:tc>
          <w:tcPr>
            <w:tcW w:type="dxa" w:w="2160"/>
          </w:tcPr>
          <w:p>
            <w:r>
              <w:t>58.278146</w:t>
            </w:r>
          </w:p>
        </w:tc>
        <w:tc>
          <w:tcPr>
            <w:tcW w:type="dxa" w:w="2160"/>
          </w:tcPr>
          <w:p>
            <w:r>
              <w:t>54.320988</w:t>
            </w:r>
          </w:p>
        </w:tc>
        <w:tc>
          <w:tcPr>
            <w:tcW w:type="dxa" w:w="2160"/>
          </w:tcPr>
          <w:p>
            <w:r>
              <w:t>56.230032</w:t>
            </w:r>
          </w:p>
        </w:tc>
      </w:tr>
      <w:tr>
        <w:tc>
          <w:tcPr>
            <w:tcW w:type="dxa" w:w="2160"/>
          </w:tcPr>
          <w:p>
            <w:r>
              <w:t>Class 8</w:t>
            </w:r>
          </w:p>
        </w:tc>
        <w:tc>
          <w:tcPr>
            <w:tcW w:type="dxa" w:w="2160"/>
          </w:tcPr>
          <w:p>
            <w:r>
              <w:t>64.028777</w:t>
            </w:r>
          </w:p>
        </w:tc>
        <w:tc>
          <w:tcPr>
            <w:tcW w:type="dxa" w:w="2160"/>
          </w:tcPr>
          <w:p>
            <w:r>
              <w:t>69.531250</w:t>
            </w:r>
          </w:p>
        </w:tc>
        <w:tc>
          <w:tcPr>
            <w:tcW w:type="dxa" w:w="2160"/>
          </w:tcPr>
          <w:p>
            <w:r>
              <w:t>66.666667</w:t>
            </w:r>
          </w:p>
        </w:tc>
      </w:tr>
      <w:tr>
        <w:tc>
          <w:tcPr>
            <w:tcW w:type="dxa" w:w="2160"/>
          </w:tcPr>
          <w:p>
            <w:r>
              <w:t>Class 9</w:t>
            </w:r>
          </w:p>
        </w:tc>
        <w:tc>
          <w:tcPr>
            <w:tcW w:type="dxa" w:w="2160"/>
          </w:tcPr>
          <w:p>
            <w:r>
              <w:t>50.000000</w:t>
            </w:r>
          </w:p>
        </w:tc>
        <w:tc>
          <w:tcPr>
            <w:tcW w:type="dxa" w:w="2160"/>
          </w:tcPr>
          <w:p>
            <w:r>
              <w:t>71.875000</w:t>
            </w:r>
          </w:p>
        </w:tc>
        <w:tc>
          <w:tcPr>
            <w:tcW w:type="dxa" w:w="2160"/>
          </w:tcPr>
          <w:p>
            <w:r>
              <w:t>58.974359</w:t>
            </w:r>
          </w:p>
        </w:tc>
      </w:tr>
      <w:tr>
        <w:tc>
          <w:tcPr>
            <w:tcW w:type="dxa" w:w="2160"/>
          </w:tcPr>
          <w:p>
            <w:r>
              <w:t>Average</w:t>
            </w:r>
          </w:p>
        </w:tc>
        <w:tc>
          <w:tcPr>
            <w:tcW w:type="dxa" w:w="2160"/>
          </w:tcPr>
          <w:p>
            <w:r>
              <w:t>73.133759</w:t>
            </w:r>
          </w:p>
        </w:tc>
        <w:tc>
          <w:tcPr>
            <w:tcW w:type="dxa" w:w="2160"/>
          </w:tcPr>
          <w:p>
            <w:r>
              <w:t>72.281521</w:t>
            </w:r>
          </w:p>
        </w:tc>
        <w:tc>
          <w:tcPr>
            <w:tcW w:type="dxa" w:w="2160"/>
          </w:tcPr>
          <w:p>
            <w:r>
              <w:t>72.187666</w:t>
            </w:r>
          </w:p>
        </w:tc>
      </w:tr>
    </w:tbl>
    <w:p>
      <w:pPr>
        <w:pStyle w:val="Heading2"/>
      </w:pPr>
      <w:r>
        <w:t>Overall Metrics for RNN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Train Accuracy</w:t>
            </w:r>
          </w:p>
        </w:tc>
        <w:tc>
          <w:tcPr>
            <w:tcW w:type="dxa" w:w="4320"/>
          </w:tcPr>
          <w:p>
            <w:r>
              <w:t>78.194484</w:t>
            </w:r>
          </w:p>
        </w:tc>
      </w:tr>
      <w:tr>
        <w:tc>
          <w:tcPr>
            <w:tcW w:type="dxa" w:w="4320"/>
          </w:tcPr>
          <w:p>
            <w:r>
              <w:t>Test Accuracy</w:t>
            </w:r>
          </w:p>
        </w:tc>
        <w:tc>
          <w:tcPr>
            <w:tcW w:type="dxa" w:w="4320"/>
          </w:tcPr>
          <w:p>
            <w:r>
              <w:t>79.076922</w:t>
            </w:r>
          </w:p>
        </w:tc>
      </w:tr>
      <w:tr>
        <w:tc>
          <w:tcPr>
            <w:tcW w:type="dxa" w:w="4320"/>
          </w:tcPr>
          <w:p>
            <w:r>
              <w:t>Average Recall</w:t>
            </w:r>
          </w:p>
        </w:tc>
        <w:tc>
          <w:tcPr>
            <w:tcW w:type="dxa" w:w="4320"/>
          </w:tcPr>
          <w:p>
            <w:r>
              <w:t>73.133759</w:t>
            </w:r>
          </w:p>
        </w:tc>
      </w:tr>
      <w:tr>
        <w:tc>
          <w:tcPr>
            <w:tcW w:type="dxa" w:w="4320"/>
          </w:tcPr>
          <w:p>
            <w:r>
              <w:t>Average Precision</w:t>
            </w:r>
          </w:p>
        </w:tc>
        <w:tc>
          <w:tcPr>
            <w:tcW w:type="dxa" w:w="4320"/>
          </w:tcPr>
          <w:p>
            <w:r>
              <w:t>72.281521</w:t>
            </w:r>
          </w:p>
        </w:tc>
      </w:tr>
      <w:tr>
        <w:tc>
          <w:tcPr>
            <w:tcW w:type="dxa" w:w="4320"/>
          </w:tcPr>
          <w:p>
            <w:r>
              <w:t>Average F1-Score</w:t>
            </w:r>
          </w:p>
        </w:tc>
        <w:tc>
          <w:tcPr>
            <w:tcW w:type="dxa" w:w="4320"/>
          </w:tcPr>
          <w:p>
            <w:r>
              <w:t>72.187666</w:t>
            </w:r>
          </w:p>
        </w:tc>
      </w:tr>
      <w:tr>
        <w:tc>
          <w:tcPr>
            <w:tcW w:type="dxa" w:w="4320"/>
          </w:tcPr>
          <w:p>
            <w:r>
              <w:t>ROC AUC</w:t>
            </w:r>
          </w:p>
        </w:tc>
        <w:tc>
          <w:tcPr>
            <w:tcW w:type="dxa" w:w="4320"/>
          </w:tcPr>
          <w:p>
            <w:r>
              <w:t>0.975035</w:t>
            </w:r>
          </w:p>
        </w:tc>
      </w:tr>
    </w:tbl>
    <w:p>
      <w:pPr>
        <w:pStyle w:val="Heading2"/>
      </w:pPr>
      <w:r>
        <w:t>Class-wise Metrics for CNN 1D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Class Label</w:t>
            </w:r>
          </w:p>
        </w:tc>
        <w:tc>
          <w:tcPr>
            <w:tcW w:type="dxa" w:w="2160"/>
          </w:tcPr>
          <w:p>
            <w:r>
              <w:t>Recall</w:t>
            </w:r>
          </w:p>
        </w:tc>
        <w:tc>
          <w:tcPr>
            <w:tcW w:type="dxa" w:w="2160"/>
          </w:tcPr>
          <w:p>
            <w:r>
              <w:t>Precision</w:t>
            </w:r>
          </w:p>
        </w:tc>
        <w:tc>
          <w:tcPr>
            <w:tcW w:type="dxa" w:w="2160"/>
          </w:tcPr>
          <w:p>
            <w:r>
              <w:t>F1-Score</w:t>
            </w:r>
          </w:p>
        </w:tc>
      </w:tr>
      <w:tr>
        <w:tc>
          <w:tcPr>
            <w:tcW w:type="dxa" w:w="2160"/>
          </w:tcPr>
          <w:p>
            <w:r>
              <w:t>Class 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</w:tr>
      <w:tr>
        <w:tc>
          <w:tcPr>
            <w:tcW w:type="dxa" w:w="2160"/>
          </w:tcPr>
          <w:p>
            <w:r>
              <w:t>Class 1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98.639456</w:t>
            </w:r>
          </w:p>
        </w:tc>
        <w:tc>
          <w:tcPr>
            <w:tcW w:type="dxa" w:w="2160"/>
          </w:tcPr>
          <w:p>
            <w:r>
              <w:t>99.315068</w:t>
            </w:r>
          </w:p>
        </w:tc>
      </w:tr>
      <w:tr>
        <w:tc>
          <w:tcPr>
            <w:tcW w:type="dxa" w:w="2160"/>
          </w:tcPr>
          <w:p>
            <w:r>
              <w:t>Class 2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</w:tr>
      <w:tr>
        <w:tc>
          <w:tcPr>
            <w:tcW w:type="dxa" w:w="2160"/>
          </w:tcPr>
          <w:p>
            <w:r>
              <w:t>Class 3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</w:tr>
      <w:tr>
        <w:tc>
          <w:tcPr>
            <w:tcW w:type="dxa" w:w="2160"/>
          </w:tcPr>
          <w:p>
            <w:r>
              <w:t>Class 4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98.113208</w:t>
            </w:r>
          </w:p>
        </w:tc>
        <w:tc>
          <w:tcPr>
            <w:tcW w:type="dxa" w:w="2160"/>
          </w:tcPr>
          <w:p>
            <w:r>
              <w:t>99.047619</w:t>
            </w:r>
          </w:p>
        </w:tc>
      </w:tr>
      <w:tr>
        <w:tc>
          <w:tcPr>
            <w:tcW w:type="dxa" w:w="2160"/>
          </w:tcPr>
          <w:p>
            <w:r>
              <w:t>Class 5</w:t>
            </w:r>
          </w:p>
        </w:tc>
        <w:tc>
          <w:tcPr>
            <w:tcW w:type="dxa" w:w="2160"/>
          </w:tcPr>
          <w:p>
            <w:r>
              <w:t>97.241379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98.601399</w:t>
            </w:r>
          </w:p>
        </w:tc>
      </w:tr>
      <w:tr>
        <w:tc>
          <w:tcPr>
            <w:tcW w:type="dxa" w:w="2160"/>
          </w:tcPr>
          <w:p>
            <w:r>
              <w:t>Class 6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99.337748</w:t>
            </w:r>
          </w:p>
        </w:tc>
        <w:tc>
          <w:tcPr>
            <w:tcW w:type="dxa" w:w="2160"/>
          </w:tcPr>
          <w:p>
            <w:r>
              <w:t>99.667774</w:t>
            </w:r>
          </w:p>
        </w:tc>
      </w:tr>
      <w:tr>
        <w:tc>
          <w:tcPr>
            <w:tcW w:type="dxa" w:w="2160"/>
          </w:tcPr>
          <w:p>
            <w:r>
              <w:t>Class 7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</w:tr>
      <w:tr>
        <w:tc>
          <w:tcPr>
            <w:tcW w:type="dxa" w:w="2160"/>
          </w:tcPr>
          <w:p>
            <w:r>
              <w:t>Class 8</w:t>
            </w:r>
          </w:p>
        </w:tc>
        <w:tc>
          <w:tcPr>
            <w:tcW w:type="dxa" w:w="2160"/>
          </w:tcPr>
          <w:p>
            <w:r>
              <w:t>97.122302</w:t>
            </w:r>
          </w:p>
        </w:tc>
        <w:tc>
          <w:tcPr>
            <w:tcW w:type="dxa" w:w="2160"/>
          </w:tcPr>
          <w:p>
            <w:r>
              <w:t>98.540146</w:t>
            </w:r>
          </w:p>
        </w:tc>
        <w:tc>
          <w:tcPr>
            <w:tcW w:type="dxa" w:w="2160"/>
          </w:tcPr>
          <w:p>
            <w:r>
              <w:t>97.826087</w:t>
            </w:r>
          </w:p>
        </w:tc>
      </w:tr>
      <w:tr>
        <w:tc>
          <w:tcPr>
            <w:tcW w:type="dxa" w:w="2160"/>
          </w:tcPr>
          <w:p>
            <w:r>
              <w:t>Class 9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</w:tr>
      <w:tr>
        <w:tc>
          <w:tcPr>
            <w:tcW w:type="dxa" w:w="2160"/>
          </w:tcPr>
          <w:p>
            <w:r>
              <w:t>Average</w:t>
            </w:r>
          </w:p>
        </w:tc>
        <w:tc>
          <w:tcPr>
            <w:tcW w:type="dxa" w:w="2160"/>
          </w:tcPr>
          <w:p>
            <w:r>
              <w:t>99.436368</w:t>
            </w:r>
          </w:p>
        </w:tc>
        <w:tc>
          <w:tcPr>
            <w:tcW w:type="dxa" w:w="2160"/>
          </w:tcPr>
          <w:p>
            <w:r>
              <w:t>99.463056</w:t>
            </w:r>
          </w:p>
        </w:tc>
        <w:tc>
          <w:tcPr>
            <w:tcW w:type="dxa" w:w="2160"/>
          </w:tcPr>
          <w:p>
            <w:r>
              <w:t>99.445795</w:t>
            </w:r>
          </w:p>
        </w:tc>
      </w:tr>
    </w:tbl>
    <w:p>
      <w:pPr>
        <w:pStyle w:val="Heading2"/>
      </w:pPr>
      <w:r>
        <w:t>Overall Metrics for CNN 1D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Train Accuracy</w:t>
            </w:r>
          </w:p>
        </w:tc>
        <w:tc>
          <w:tcPr>
            <w:tcW w:type="dxa" w:w="4320"/>
          </w:tcPr>
          <w:p>
            <w:r>
              <w:t>99.264548</w:t>
            </w:r>
          </w:p>
        </w:tc>
      </w:tr>
      <w:tr>
        <w:tc>
          <w:tcPr>
            <w:tcW w:type="dxa" w:w="4320"/>
          </w:tcPr>
          <w:p>
            <w:r>
              <w:t>Test Accuracy</w:t>
            </w:r>
          </w:p>
        </w:tc>
        <w:tc>
          <w:tcPr>
            <w:tcW w:type="dxa" w:w="4320"/>
          </w:tcPr>
          <w:p>
            <w:r>
              <w:t>99.589741</w:t>
            </w:r>
          </w:p>
        </w:tc>
      </w:tr>
      <w:tr>
        <w:tc>
          <w:tcPr>
            <w:tcW w:type="dxa" w:w="4320"/>
          </w:tcPr>
          <w:p>
            <w:r>
              <w:t>Average Recall</w:t>
            </w:r>
          </w:p>
        </w:tc>
        <w:tc>
          <w:tcPr>
            <w:tcW w:type="dxa" w:w="4320"/>
          </w:tcPr>
          <w:p>
            <w:r>
              <w:t>99.436368</w:t>
            </w:r>
          </w:p>
        </w:tc>
      </w:tr>
      <w:tr>
        <w:tc>
          <w:tcPr>
            <w:tcW w:type="dxa" w:w="4320"/>
          </w:tcPr>
          <w:p>
            <w:r>
              <w:t>Average Precision</w:t>
            </w:r>
          </w:p>
        </w:tc>
        <w:tc>
          <w:tcPr>
            <w:tcW w:type="dxa" w:w="4320"/>
          </w:tcPr>
          <w:p>
            <w:r>
              <w:t>99.463056</w:t>
            </w:r>
          </w:p>
        </w:tc>
      </w:tr>
      <w:tr>
        <w:tc>
          <w:tcPr>
            <w:tcW w:type="dxa" w:w="4320"/>
          </w:tcPr>
          <w:p>
            <w:r>
              <w:t>Average F1-Score</w:t>
            </w:r>
          </w:p>
        </w:tc>
        <w:tc>
          <w:tcPr>
            <w:tcW w:type="dxa" w:w="4320"/>
          </w:tcPr>
          <w:p>
            <w:r>
              <w:t>99.445795</w:t>
            </w:r>
          </w:p>
        </w:tc>
      </w:tr>
      <w:tr>
        <w:tc>
          <w:tcPr>
            <w:tcW w:type="dxa" w:w="4320"/>
          </w:tcPr>
          <w:p>
            <w:r>
              <w:t>ROC AUC</w:t>
            </w:r>
          </w:p>
        </w:tc>
        <w:tc>
          <w:tcPr>
            <w:tcW w:type="dxa" w:w="4320"/>
          </w:tcPr>
          <w:p>
            <w:r>
              <w:t>0.999989</w:t>
            </w:r>
          </w:p>
        </w:tc>
      </w:tr>
    </w:tbl>
    <w:p>
      <w:pPr>
        <w:pStyle w:val="Heading2"/>
      </w:pPr>
      <w:r>
        <w:t>Class-wise Metrics for CNN 2D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Class Label</w:t>
            </w:r>
          </w:p>
        </w:tc>
        <w:tc>
          <w:tcPr>
            <w:tcW w:type="dxa" w:w="2160"/>
          </w:tcPr>
          <w:p>
            <w:r>
              <w:t>Recall</w:t>
            </w:r>
          </w:p>
        </w:tc>
        <w:tc>
          <w:tcPr>
            <w:tcW w:type="dxa" w:w="2160"/>
          </w:tcPr>
          <w:p>
            <w:r>
              <w:t>Precision</w:t>
            </w:r>
          </w:p>
        </w:tc>
        <w:tc>
          <w:tcPr>
            <w:tcW w:type="dxa" w:w="2160"/>
          </w:tcPr>
          <w:p>
            <w:r>
              <w:t>F1-Score</w:t>
            </w:r>
          </w:p>
        </w:tc>
      </w:tr>
      <w:tr>
        <w:tc>
          <w:tcPr>
            <w:tcW w:type="dxa" w:w="2160"/>
          </w:tcPr>
          <w:p>
            <w:r>
              <w:t>Class 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99.594046</w:t>
            </w:r>
          </w:p>
        </w:tc>
        <w:tc>
          <w:tcPr>
            <w:tcW w:type="dxa" w:w="2160"/>
          </w:tcPr>
          <w:p>
            <w:r>
              <w:t>99.796610</w:t>
            </w:r>
          </w:p>
        </w:tc>
      </w:tr>
      <w:tr>
        <w:tc>
          <w:tcPr>
            <w:tcW w:type="dxa" w:w="2160"/>
          </w:tcPr>
          <w:p>
            <w:r>
              <w:t>Class 1</w:t>
            </w:r>
          </w:p>
        </w:tc>
        <w:tc>
          <w:tcPr>
            <w:tcW w:type="dxa" w:w="2160"/>
          </w:tcPr>
          <w:p>
            <w:r>
              <w:t>87.894737</w:t>
            </w:r>
          </w:p>
        </w:tc>
        <w:tc>
          <w:tcPr>
            <w:tcW w:type="dxa" w:w="2160"/>
          </w:tcPr>
          <w:p>
            <w:r>
              <w:t>95.428571</w:t>
            </w:r>
          </w:p>
        </w:tc>
        <w:tc>
          <w:tcPr>
            <w:tcW w:type="dxa" w:w="2160"/>
          </w:tcPr>
          <w:p>
            <w:r>
              <w:t>91.506849</w:t>
            </w:r>
          </w:p>
        </w:tc>
      </w:tr>
      <w:tr>
        <w:tc>
          <w:tcPr>
            <w:tcW w:type="dxa" w:w="2160"/>
          </w:tcPr>
          <w:p>
            <w:r>
              <w:t>Class 2</w:t>
            </w:r>
          </w:p>
        </w:tc>
        <w:tc>
          <w:tcPr>
            <w:tcW w:type="dxa" w:w="2160"/>
          </w:tcPr>
          <w:p>
            <w:r>
              <w:t>95.505618</w:t>
            </w:r>
          </w:p>
        </w:tc>
        <w:tc>
          <w:tcPr>
            <w:tcW w:type="dxa" w:w="2160"/>
          </w:tcPr>
          <w:p>
            <w:r>
              <w:t>98.265896</w:t>
            </w:r>
          </w:p>
        </w:tc>
        <w:tc>
          <w:tcPr>
            <w:tcW w:type="dxa" w:w="2160"/>
          </w:tcPr>
          <w:p>
            <w:r>
              <w:t>96.866097</w:t>
            </w:r>
          </w:p>
        </w:tc>
      </w:tr>
      <w:tr>
        <w:tc>
          <w:tcPr>
            <w:tcW w:type="dxa" w:w="2160"/>
          </w:tcPr>
          <w:p>
            <w:r>
              <w:t>Class 3</w:t>
            </w:r>
          </w:p>
        </w:tc>
        <w:tc>
          <w:tcPr>
            <w:tcW w:type="dxa" w:w="2160"/>
          </w:tcPr>
          <w:p>
            <w:r>
              <w:t>79.166667</w:t>
            </w:r>
          </w:p>
        </w:tc>
        <w:tc>
          <w:tcPr>
            <w:tcW w:type="dxa" w:w="2160"/>
          </w:tcPr>
          <w:p>
            <w:r>
              <w:t>77.551020</w:t>
            </w:r>
          </w:p>
        </w:tc>
        <w:tc>
          <w:tcPr>
            <w:tcW w:type="dxa" w:w="2160"/>
          </w:tcPr>
          <w:p>
            <w:r>
              <w:t>78.350515</w:t>
            </w:r>
          </w:p>
        </w:tc>
      </w:tr>
      <w:tr>
        <w:tc>
          <w:tcPr>
            <w:tcW w:type="dxa" w:w="2160"/>
          </w:tcPr>
          <w:p>
            <w:r>
              <w:t>Class 4</w:t>
            </w:r>
          </w:p>
        </w:tc>
        <w:tc>
          <w:tcPr>
            <w:tcW w:type="dxa" w:w="2160"/>
          </w:tcPr>
          <w:p>
            <w:r>
              <w:t>95.348837</w:t>
            </w:r>
          </w:p>
        </w:tc>
        <w:tc>
          <w:tcPr>
            <w:tcW w:type="dxa" w:w="2160"/>
          </w:tcPr>
          <w:p>
            <w:r>
              <w:t>87.700535</w:t>
            </w:r>
          </w:p>
        </w:tc>
        <w:tc>
          <w:tcPr>
            <w:tcW w:type="dxa" w:w="2160"/>
          </w:tcPr>
          <w:p>
            <w:r>
              <w:t>91.364903</w:t>
            </w:r>
          </w:p>
        </w:tc>
      </w:tr>
      <w:tr>
        <w:tc>
          <w:tcPr>
            <w:tcW w:type="dxa" w:w="2160"/>
          </w:tcPr>
          <w:p>
            <w:r>
              <w:t>Class 5</w:t>
            </w:r>
          </w:p>
        </w:tc>
        <w:tc>
          <w:tcPr>
            <w:tcW w:type="dxa" w:w="2160"/>
          </w:tcPr>
          <w:p>
            <w:r>
              <w:t>83.240223</w:t>
            </w:r>
          </w:p>
        </w:tc>
        <w:tc>
          <w:tcPr>
            <w:tcW w:type="dxa" w:w="2160"/>
          </w:tcPr>
          <w:p>
            <w:r>
              <w:t>84.180791</w:t>
            </w:r>
          </w:p>
        </w:tc>
        <w:tc>
          <w:tcPr>
            <w:tcW w:type="dxa" w:w="2160"/>
          </w:tcPr>
          <w:p>
            <w:r>
              <w:t>83.707865</w:t>
            </w:r>
          </w:p>
        </w:tc>
      </w:tr>
      <w:tr>
        <w:tc>
          <w:tcPr>
            <w:tcW w:type="dxa" w:w="2160"/>
          </w:tcPr>
          <w:p>
            <w:r>
              <w:t>Class 6</w:t>
            </w:r>
          </w:p>
        </w:tc>
        <w:tc>
          <w:tcPr>
            <w:tcW w:type="dxa" w:w="2160"/>
          </w:tcPr>
          <w:p>
            <w:r>
              <w:t>83.333333</w:t>
            </w:r>
          </w:p>
        </w:tc>
        <w:tc>
          <w:tcPr>
            <w:tcW w:type="dxa" w:w="2160"/>
          </w:tcPr>
          <w:p>
            <w:r>
              <w:t>83.333333</w:t>
            </w:r>
          </w:p>
        </w:tc>
        <w:tc>
          <w:tcPr>
            <w:tcW w:type="dxa" w:w="2160"/>
          </w:tcPr>
          <w:p>
            <w:r>
              <w:t>83.333333</w:t>
            </w:r>
          </w:p>
        </w:tc>
      </w:tr>
      <w:tr>
        <w:tc>
          <w:tcPr>
            <w:tcW w:type="dxa" w:w="2160"/>
          </w:tcPr>
          <w:p>
            <w:r>
              <w:t>Class 7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</w:tr>
      <w:tr>
        <w:tc>
          <w:tcPr>
            <w:tcW w:type="dxa" w:w="2160"/>
          </w:tcPr>
          <w:p>
            <w:r>
              <w:t>Class 8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</w:tr>
      <w:tr>
        <w:tc>
          <w:tcPr>
            <w:tcW w:type="dxa" w:w="2160"/>
          </w:tcPr>
          <w:p>
            <w:r>
              <w:t>Class 9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</w:tr>
      <w:tr>
        <w:tc>
          <w:tcPr>
            <w:tcW w:type="dxa" w:w="2160"/>
          </w:tcPr>
          <w:p>
            <w:r>
              <w:t>Average</w:t>
            </w:r>
          </w:p>
        </w:tc>
        <w:tc>
          <w:tcPr>
            <w:tcW w:type="dxa" w:w="2160"/>
          </w:tcPr>
          <w:p>
            <w:r>
              <w:t>92.448942</w:t>
            </w:r>
          </w:p>
        </w:tc>
        <w:tc>
          <w:tcPr>
            <w:tcW w:type="dxa" w:w="2160"/>
          </w:tcPr>
          <w:p>
            <w:r>
              <w:t>92.605419</w:t>
            </w:r>
          </w:p>
        </w:tc>
        <w:tc>
          <w:tcPr>
            <w:tcW w:type="dxa" w:w="2160"/>
          </w:tcPr>
          <w:p>
            <w:r>
              <w:t>92.492617</w:t>
            </w:r>
          </w:p>
        </w:tc>
      </w:tr>
    </w:tbl>
    <w:p>
      <w:pPr>
        <w:pStyle w:val="Heading2"/>
      </w:pPr>
      <w:r>
        <w:t>Overall Metrics for CNN 2D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Train Accuracy</w:t>
            </w:r>
          </w:p>
        </w:tc>
        <w:tc>
          <w:tcPr>
            <w:tcW w:type="dxa" w:w="4320"/>
          </w:tcPr>
          <w:p>
            <w:r>
              <w:t>96.184694</w:t>
            </w:r>
          </w:p>
        </w:tc>
      </w:tr>
      <w:tr>
        <w:tc>
          <w:tcPr>
            <w:tcW w:type="dxa" w:w="4320"/>
          </w:tcPr>
          <w:p>
            <w:r>
              <w:t>Test Accuracy</w:t>
            </w:r>
          </w:p>
        </w:tc>
        <w:tc>
          <w:tcPr>
            <w:tcW w:type="dxa" w:w="4320"/>
          </w:tcPr>
          <w:p>
            <w:r>
              <w:t>95.914692</w:t>
            </w:r>
          </w:p>
        </w:tc>
      </w:tr>
      <w:tr>
        <w:tc>
          <w:tcPr>
            <w:tcW w:type="dxa" w:w="4320"/>
          </w:tcPr>
          <w:p>
            <w:r>
              <w:t>Average Recall</w:t>
            </w:r>
          </w:p>
        </w:tc>
        <w:tc>
          <w:tcPr>
            <w:tcW w:type="dxa" w:w="4320"/>
          </w:tcPr>
          <w:p>
            <w:r>
              <w:t>92.448942</w:t>
            </w:r>
          </w:p>
        </w:tc>
      </w:tr>
      <w:tr>
        <w:tc>
          <w:tcPr>
            <w:tcW w:type="dxa" w:w="4320"/>
          </w:tcPr>
          <w:p>
            <w:r>
              <w:t>Average Precision</w:t>
            </w:r>
          </w:p>
        </w:tc>
        <w:tc>
          <w:tcPr>
            <w:tcW w:type="dxa" w:w="4320"/>
          </w:tcPr>
          <w:p>
            <w:r>
              <w:t>92.605419</w:t>
            </w:r>
          </w:p>
        </w:tc>
      </w:tr>
      <w:tr>
        <w:tc>
          <w:tcPr>
            <w:tcW w:type="dxa" w:w="4320"/>
          </w:tcPr>
          <w:p>
            <w:r>
              <w:t>Average F1-Score</w:t>
            </w:r>
          </w:p>
        </w:tc>
        <w:tc>
          <w:tcPr>
            <w:tcW w:type="dxa" w:w="4320"/>
          </w:tcPr>
          <w:p>
            <w:r>
              <w:t>92.492617</w:t>
            </w:r>
          </w:p>
        </w:tc>
      </w:tr>
      <w:tr>
        <w:tc>
          <w:tcPr>
            <w:tcW w:type="dxa" w:w="4320"/>
          </w:tcPr>
          <w:p>
            <w:r>
              <w:t>ROC AUC</w:t>
            </w:r>
          </w:p>
        </w:tc>
        <w:tc>
          <w:tcPr>
            <w:tcW w:type="dxa" w:w="4320"/>
          </w:tcPr>
          <w:p>
            <w:r>
              <w:t>0.999397</w:t>
            </w:r>
          </w:p>
        </w:tc>
      </w:tr>
    </w:tbl>
    <w:p>
      <w:pPr>
        <w:pStyle w:val="Heading2"/>
      </w:pPr>
      <w:r>
        <w:t>Class-wise Metrics for LSTM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Class Label</w:t>
            </w:r>
          </w:p>
        </w:tc>
        <w:tc>
          <w:tcPr>
            <w:tcW w:type="dxa" w:w="2160"/>
          </w:tcPr>
          <w:p>
            <w:r>
              <w:t>Recall</w:t>
            </w:r>
          </w:p>
        </w:tc>
        <w:tc>
          <w:tcPr>
            <w:tcW w:type="dxa" w:w="2160"/>
          </w:tcPr>
          <w:p>
            <w:r>
              <w:t>Precision</w:t>
            </w:r>
          </w:p>
        </w:tc>
        <w:tc>
          <w:tcPr>
            <w:tcW w:type="dxa" w:w="2160"/>
          </w:tcPr>
          <w:p>
            <w:r>
              <w:t>F1-Score</w:t>
            </w:r>
          </w:p>
        </w:tc>
      </w:tr>
      <w:tr>
        <w:tc>
          <w:tcPr>
            <w:tcW w:type="dxa" w:w="2160"/>
          </w:tcPr>
          <w:p>
            <w:r>
              <w:t>Class 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</w:tr>
      <w:tr>
        <w:tc>
          <w:tcPr>
            <w:tcW w:type="dxa" w:w="2160"/>
          </w:tcPr>
          <w:p>
            <w:r>
              <w:t>Class 1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</w:tr>
      <w:tr>
        <w:tc>
          <w:tcPr>
            <w:tcW w:type="dxa" w:w="2160"/>
          </w:tcPr>
          <w:p>
            <w:r>
              <w:t>Class 2</w:t>
            </w:r>
          </w:p>
        </w:tc>
        <w:tc>
          <w:tcPr>
            <w:tcW w:type="dxa" w:w="2160"/>
          </w:tcPr>
          <w:p>
            <w:r>
              <w:t>80.405405</w:t>
            </w:r>
          </w:p>
        </w:tc>
        <w:tc>
          <w:tcPr>
            <w:tcW w:type="dxa" w:w="2160"/>
          </w:tcPr>
          <w:p>
            <w:r>
              <w:t>79.865772</w:t>
            </w:r>
          </w:p>
        </w:tc>
        <w:tc>
          <w:tcPr>
            <w:tcW w:type="dxa" w:w="2160"/>
          </w:tcPr>
          <w:p>
            <w:r>
              <w:t>80.134680</w:t>
            </w:r>
          </w:p>
        </w:tc>
      </w:tr>
      <w:tr>
        <w:tc>
          <w:tcPr>
            <w:tcW w:type="dxa" w:w="2160"/>
          </w:tcPr>
          <w:p>
            <w:r>
              <w:t>Class 3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99.428571</w:t>
            </w:r>
          </w:p>
        </w:tc>
        <w:tc>
          <w:tcPr>
            <w:tcW w:type="dxa" w:w="2160"/>
          </w:tcPr>
          <w:p>
            <w:r>
              <w:t>99.713467</w:t>
            </w:r>
          </w:p>
        </w:tc>
      </w:tr>
      <w:tr>
        <w:tc>
          <w:tcPr>
            <w:tcW w:type="dxa" w:w="2160"/>
          </w:tcPr>
          <w:p>
            <w:r>
              <w:t>Class 4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99.363057</w:t>
            </w:r>
          </w:p>
        </w:tc>
        <w:tc>
          <w:tcPr>
            <w:tcW w:type="dxa" w:w="2160"/>
          </w:tcPr>
          <w:p>
            <w:r>
              <w:t>99.680511</w:t>
            </w:r>
          </w:p>
        </w:tc>
      </w:tr>
      <w:tr>
        <w:tc>
          <w:tcPr>
            <w:tcW w:type="dxa" w:w="2160"/>
          </w:tcPr>
          <w:p>
            <w:r>
              <w:t>Class 5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</w:tr>
      <w:tr>
        <w:tc>
          <w:tcPr>
            <w:tcW w:type="dxa" w:w="2160"/>
          </w:tcPr>
          <w:p>
            <w:r>
              <w:t>Class 6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97.402597</w:t>
            </w:r>
          </w:p>
        </w:tc>
        <w:tc>
          <w:tcPr>
            <w:tcW w:type="dxa" w:w="2160"/>
          </w:tcPr>
          <w:p>
            <w:r>
              <w:t>98.684211</w:t>
            </w:r>
          </w:p>
        </w:tc>
      </w:tr>
      <w:tr>
        <w:tc>
          <w:tcPr>
            <w:tcW w:type="dxa" w:w="2160"/>
          </w:tcPr>
          <w:p>
            <w:r>
              <w:t>Class 7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98.692810</w:t>
            </w:r>
          </w:p>
        </w:tc>
        <w:tc>
          <w:tcPr>
            <w:tcW w:type="dxa" w:w="2160"/>
          </w:tcPr>
          <w:p>
            <w:r>
              <w:t>99.342105</w:t>
            </w:r>
          </w:p>
        </w:tc>
      </w:tr>
      <w:tr>
        <w:tc>
          <w:tcPr>
            <w:tcW w:type="dxa" w:w="2160"/>
          </w:tcPr>
          <w:p>
            <w:r>
              <w:t>Class 8</w:t>
            </w:r>
          </w:p>
        </w:tc>
        <w:tc>
          <w:tcPr>
            <w:tcW w:type="dxa" w:w="2160"/>
          </w:tcPr>
          <w:p>
            <w:r>
              <w:t>74.820144</w:t>
            </w:r>
          </w:p>
        </w:tc>
        <w:tc>
          <w:tcPr>
            <w:tcW w:type="dxa" w:w="2160"/>
          </w:tcPr>
          <w:p>
            <w:r>
              <w:t>78.195489</w:t>
            </w:r>
          </w:p>
        </w:tc>
        <w:tc>
          <w:tcPr>
            <w:tcW w:type="dxa" w:w="2160"/>
          </w:tcPr>
          <w:p>
            <w:r>
              <w:t>76.470588</w:t>
            </w:r>
          </w:p>
        </w:tc>
      </w:tr>
      <w:tr>
        <w:tc>
          <w:tcPr>
            <w:tcW w:type="dxa" w:w="2160"/>
          </w:tcPr>
          <w:p>
            <w:r>
              <w:t>Class 9</w:t>
            </w:r>
          </w:p>
        </w:tc>
        <w:tc>
          <w:tcPr>
            <w:tcW w:type="dxa" w:w="2160"/>
          </w:tcPr>
          <w:p>
            <w:r>
              <w:t>97.826087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98.901099</w:t>
            </w:r>
          </w:p>
        </w:tc>
      </w:tr>
      <w:tr>
        <w:tc>
          <w:tcPr>
            <w:tcW w:type="dxa" w:w="2160"/>
          </w:tcPr>
          <w:p>
            <w:r>
              <w:t>Average</w:t>
            </w:r>
          </w:p>
        </w:tc>
        <w:tc>
          <w:tcPr>
            <w:tcW w:type="dxa" w:w="2160"/>
          </w:tcPr>
          <w:p>
            <w:r>
              <w:t>95.305164</w:t>
            </w:r>
          </w:p>
        </w:tc>
        <w:tc>
          <w:tcPr>
            <w:tcW w:type="dxa" w:w="2160"/>
          </w:tcPr>
          <w:p>
            <w:r>
              <w:t>95.294830</w:t>
            </w:r>
          </w:p>
        </w:tc>
        <w:tc>
          <w:tcPr>
            <w:tcW w:type="dxa" w:w="2160"/>
          </w:tcPr>
          <w:p>
            <w:r>
              <w:t>95.292666</w:t>
            </w:r>
          </w:p>
        </w:tc>
      </w:tr>
    </w:tbl>
    <w:p>
      <w:pPr>
        <w:pStyle w:val="Heading2"/>
      </w:pPr>
      <w:r>
        <w:t>Overall Metrics for LSTM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Train Accuracy</w:t>
            </w:r>
          </w:p>
        </w:tc>
        <w:tc>
          <w:tcPr>
            <w:tcW w:type="dxa" w:w="4320"/>
          </w:tcPr>
          <w:p>
            <w:r>
              <w:t>94.989142</w:t>
            </w:r>
          </w:p>
        </w:tc>
      </w:tr>
      <w:tr>
        <w:tc>
          <w:tcPr>
            <w:tcW w:type="dxa" w:w="4320"/>
          </w:tcPr>
          <w:p>
            <w:r>
              <w:t>Test Accuracy</w:t>
            </w:r>
          </w:p>
        </w:tc>
        <w:tc>
          <w:tcPr>
            <w:tcW w:type="dxa" w:w="4320"/>
          </w:tcPr>
          <w:p>
            <w:r>
              <w:t>96.564102</w:t>
            </w:r>
          </w:p>
        </w:tc>
      </w:tr>
      <w:tr>
        <w:tc>
          <w:tcPr>
            <w:tcW w:type="dxa" w:w="4320"/>
          </w:tcPr>
          <w:p>
            <w:r>
              <w:t>Average Recall</w:t>
            </w:r>
          </w:p>
        </w:tc>
        <w:tc>
          <w:tcPr>
            <w:tcW w:type="dxa" w:w="4320"/>
          </w:tcPr>
          <w:p>
            <w:r>
              <w:t>95.305164</w:t>
            </w:r>
          </w:p>
        </w:tc>
      </w:tr>
      <w:tr>
        <w:tc>
          <w:tcPr>
            <w:tcW w:type="dxa" w:w="4320"/>
          </w:tcPr>
          <w:p>
            <w:r>
              <w:t>Average Precision</w:t>
            </w:r>
          </w:p>
        </w:tc>
        <w:tc>
          <w:tcPr>
            <w:tcW w:type="dxa" w:w="4320"/>
          </w:tcPr>
          <w:p>
            <w:r>
              <w:t>95.294830</w:t>
            </w:r>
          </w:p>
        </w:tc>
      </w:tr>
      <w:tr>
        <w:tc>
          <w:tcPr>
            <w:tcW w:type="dxa" w:w="4320"/>
          </w:tcPr>
          <w:p>
            <w:r>
              <w:t>Average F1-Score</w:t>
            </w:r>
          </w:p>
        </w:tc>
        <w:tc>
          <w:tcPr>
            <w:tcW w:type="dxa" w:w="4320"/>
          </w:tcPr>
          <w:p>
            <w:r>
              <w:t>95.292666</w:t>
            </w:r>
          </w:p>
        </w:tc>
      </w:tr>
      <w:tr>
        <w:tc>
          <w:tcPr>
            <w:tcW w:type="dxa" w:w="4320"/>
          </w:tcPr>
          <w:p>
            <w:r>
              <w:t>ROC AUC</w:t>
            </w:r>
          </w:p>
        </w:tc>
        <w:tc>
          <w:tcPr>
            <w:tcW w:type="dxa" w:w="4320"/>
          </w:tcPr>
          <w:p>
            <w:r>
              <w:t>0.999290</w:t>
            </w:r>
          </w:p>
        </w:tc>
      </w:tr>
    </w:tbl>
    <w:p>
      <w:pPr>
        <w:pStyle w:val="Heading2"/>
      </w:pPr>
      <w:r>
        <w:t>Class-wise Metrics for SVM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Class Label</w:t>
            </w:r>
          </w:p>
        </w:tc>
        <w:tc>
          <w:tcPr>
            <w:tcW w:type="dxa" w:w="2160"/>
          </w:tcPr>
          <w:p>
            <w:r>
              <w:t>Recall</w:t>
            </w:r>
          </w:p>
        </w:tc>
        <w:tc>
          <w:tcPr>
            <w:tcW w:type="dxa" w:w="2160"/>
          </w:tcPr>
          <w:p>
            <w:r>
              <w:t>Precision</w:t>
            </w:r>
          </w:p>
        </w:tc>
        <w:tc>
          <w:tcPr>
            <w:tcW w:type="dxa" w:w="2160"/>
          </w:tcPr>
          <w:p>
            <w:r>
              <w:t>F1-Score</w:t>
            </w:r>
          </w:p>
        </w:tc>
      </w:tr>
      <w:tr>
        <w:tc>
          <w:tcPr>
            <w:tcW w:type="dxa" w:w="2160"/>
          </w:tcPr>
          <w:p>
            <w:r>
              <w:t>Class 0</w:t>
            </w:r>
          </w:p>
        </w:tc>
        <w:tc>
          <w:tcPr>
            <w:tcW w:type="dxa" w:w="2160"/>
          </w:tcPr>
          <w:p>
            <w:r>
              <w:t>99.172185</w:t>
            </w:r>
          </w:p>
        </w:tc>
        <w:tc>
          <w:tcPr>
            <w:tcW w:type="dxa" w:w="2160"/>
          </w:tcPr>
          <w:p>
            <w:r>
              <w:t>97.557003</w:t>
            </w:r>
          </w:p>
        </w:tc>
        <w:tc>
          <w:tcPr>
            <w:tcW w:type="dxa" w:w="2160"/>
          </w:tcPr>
          <w:p>
            <w:r>
              <w:t>98.357964</w:t>
            </w:r>
          </w:p>
        </w:tc>
      </w:tr>
      <w:tr>
        <w:tc>
          <w:tcPr>
            <w:tcW w:type="dxa" w:w="2160"/>
          </w:tcPr>
          <w:p>
            <w:r>
              <w:t>Class 1</w:t>
            </w:r>
          </w:p>
        </w:tc>
        <w:tc>
          <w:tcPr>
            <w:tcW w:type="dxa" w:w="2160"/>
          </w:tcPr>
          <w:p>
            <w:r>
              <w:t>21.379310</w:t>
            </w:r>
          </w:p>
        </w:tc>
        <w:tc>
          <w:tcPr>
            <w:tcW w:type="dxa" w:w="2160"/>
          </w:tcPr>
          <w:p>
            <w:r>
              <w:t>23.134328</w:t>
            </w:r>
          </w:p>
        </w:tc>
        <w:tc>
          <w:tcPr>
            <w:tcW w:type="dxa" w:w="2160"/>
          </w:tcPr>
          <w:p>
            <w:r>
              <w:t>22.222222</w:t>
            </w:r>
          </w:p>
        </w:tc>
      </w:tr>
      <w:tr>
        <w:tc>
          <w:tcPr>
            <w:tcW w:type="dxa" w:w="2160"/>
          </w:tcPr>
          <w:p>
            <w:r>
              <w:t>Class 2</w:t>
            </w:r>
          </w:p>
        </w:tc>
        <w:tc>
          <w:tcPr>
            <w:tcW w:type="dxa" w:w="2160"/>
          </w:tcPr>
          <w:p>
            <w:r>
              <w:t>81.081081</w:t>
            </w:r>
          </w:p>
        </w:tc>
        <w:tc>
          <w:tcPr>
            <w:tcW w:type="dxa" w:w="2160"/>
          </w:tcPr>
          <w:p>
            <w:r>
              <w:t>59.701493</w:t>
            </w:r>
          </w:p>
        </w:tc>
        <w:tc>
          <w:tcPr>
            <w:tcW w:type="dxa" w:w="2160"/>
          </w:tcPr>
          <w:p>
            <w:r>
              <w:t>68.767908</w:t>
            </w:r>
          </w:p>
        </w:tc>
      </w:tr>
      <w:tr>
        <w:tc>
          <w:tcPr>
            <w:tcW w:type="dxa" w:w="2160"/>
          </w:tcPr>
          <w:p>
            <w:r>
              <w:t>Class 3</w:t>
            </w:r>
          </w:p>
        </w:tc>
        <w:tc>
          <w:tcPr>
            <w:tcW w:type="dxa" w:w="2160"/>
          </w:tcPr>
          <w:p>
            <w:r>
              <w:t>3.448276</w:t>
            </w:r>
          </w:p>
        </w:tc>
        <w:tc>
          <w:tcPr>
            <w:tcW w:type="dxa" w:w="2160"/>
          </w:tcPr>
          <w:p>
            <w:r>
              <w:t>37.500000</w:t>
            </w:r>
          </w:p>
        </w:tc>
        <w:tc>
          <w:tcPr>
            <w:tcW w:type="dxa" w:w="2160"/>
          </w:tcPr>
          <w:p>
            <w:r>
              <w:t>6.315789</w:t>
            </w:r>
          </w:p>
        </w:tc>
      </w:tr>
      <w:tr>
        <w:tc>
          <w:tcPr>
            <w:tcW w:type="dxa" w:w="2160"/>
          </w:tcPr>
          <w:p>
            <w:r>
              <w:t>Class 4</w:t>
            </w:r>
          </w:p>
        </w:tc>
        <w:tc>
          <w:tcPr>
            <w:tcW w:type="dxa" w:w="2160"/>
          </w:tcPr>
          <w:p>
            <w:r>
              <w:t>95.512821</w:t>
            </w:r>
          </w:p>
        </w:tc>
        <w:tc>
          <w:tcPr>
            <w:tcW w:type="dxa" w:w="2160"/>
          </w:tcPr>
          <w:p>
            <w:r>
              <w:t>66.816143</w:t>
            </w:r>
          </w:p>
        </w:tc>
        <w:tc>
          <w:tcPr>
            <w:tcW w:type="dxa" w:w="2160"/>
          </w:tcPr>
          <w:p>
            <w:r>
              <w:t>78.627968</w:t>
            </w:r>
          </w:p>
        </w:tc>
      </w:tr>
      <w:tr>
        <w:tc>
          <w:tcPr>
            <w:tcW w:type="dxa" w:w="2160"/>
          </w:tcPr>
          <w:p>
            <w:r>
              <w:t>Class 5</w:t>
            </w:r>
          </w:p>
        </w:tc>
        <w:tc>
          <w:tcPr>
            <w:tcW w:type="dxa" w:w="2160"/>
          </w:tcPr>
          <w:p>
            <w:r>
              <w:t>98.620690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99.305556</w:t>
            </w:r>
          </w:p>
        </w:tc>
      </w:tr>
      <w:tr>
        <w:tc>
          <w:tcPr>
            <w:tcW w:type="dxa" w:w="2160"/>
          </w:tcPr>
          <w:p>
            <w:r>
              <w:t>Class 6</w:t>
            </w:r>
          </w:p>
        </w:tc>
        <w:tc>
          <w:tcPr>
            <w:tcW w:type="dxa" w:w="2160"/>
          </w:tcPr>
          <w:p>
            <w:r>
              <w:t>95.333333</w:t>
            </w:r>
          </w:p>
        </w:tc>
        <w:tc>
          <w:tcPr>
            <w:tcW w:type="dxa" w:w="2160"/>
          </w:tcPr>
          <w:p>
            <w:r>
              <w:t>79.005525</w:t>
            </w:r>
          </w:p>
        </w:tc>
        <w:tc>
          <w:tcPr>
            <w:tcW w:type="dxa" w:w="2160"/>
          </w:tcPr>
          <w:p>
            <w:r>
              <w:t>86.404834</w:t>
            </w:r>
          </w:p>
        </w:tc>
      </w:tr>
      <w:tr>
        <w:tc>
          <w:tcPr>
            <w:tcW w:type="dxa" w:w="2160"/>
          </w:tcPr>
          <w:p>
            <w:r>
              <w:t>Class 7</w:t>
            </w:r>
          </w:p>
        </w:tc>
        <w:tc>
          <w:tcPr>
            <w:tcW w:type="dxa" w:w="2160"/>
          </w:tcPr>
          <w:p>
            <w:r>
              <w:t>28.476821</w:t>
            </w:r>
          </w:p>
        </w:tc>
        <w:tc>
          <w:tcPr>
            <w:tcW w:type="dxa" w:w="2160"/>
          </w:tcPr>
          <w:p>
            <w:r>
              <w:t>24.855491</w:t>
            </w:r>
          </w:p>
        </w:tc>
        <w:tc>
          <w:tcPr>
            <w:tcW w:type="dxa" w:w="2160"/>
          </w:tcPr>
          <w:p>
            <w:r>
              <w:t>26.543210</w:t>
            </w:r>
          </w:p>
        </w:tc>
      </w:tr>
      <w:tr>
        <w:tc>
          <w:tcPr>
            <w:tcW w:type="dxa" w:w="2160"/>
          </w:tcPr>
          <w:p>
            <w:r>
              <w:t>Class 8</w:t>
            </w:r>
          </w:p>
        </w:tc>
        <w:tc>
          <w:tcPr>
            <w:tcW w:type="dxa" w:w="2160"/>
          </w:tcPr>
          <w:p>
            <w:r>
              <w:t>41.726619</w:t>
            </w:r>
          </w:p>
        </w:tc>
        <w:tc>
          <w:tcPr>
            <w:tcW w:type="dxa" w:w="2160"/>
          </w:tcPr>
          <w:p>
            <w:r>
              <w:t>39.189189</w:t>
            </w:r>
          </w:p>
        </w:tc>
        <w:tc>
          <w:tcPr>
            <w:tcW w:type="dxa" w:w="2160"/>
          </w:tcPr>
          <w:p>
            <w:r>
              <w:t>40.418118</w:t>
            </w:r>
          </w:p>
        </w:tc>
      </w:tr>
      <w:tr>
        <w:tc>
          <w:tcPr>
            <w:tcW w:type="dxa" w:w="2160"/>
          </w:tcPr>
          <w:p>
            <w:r>
              <w:t>Class 9</w:t>
            </w:r>
          </w:p>
        </w:tc>
        <w:tc>
          <w:tcPr>
            <w:tcW w:type="dxa" w:w="2160"/>
          </w:tcPr>
          <w:p>
            <w:r>
              <w:t>26.086957</w:t>
            </w:r>
          </w:p>
        </w:tc>
        <w:tc>
          <w:tcPr>
            <w:tcW w:type="dxa" w:w="2160"/>
          </w:tcPr>
          <w:p>
            <w:r>
              <w:t>30.769231</w:t>
            </w:r>
          </w:p>
        </w:tc>
        <w:tc>
          <w:tcPr>
            <w:tcW w:type="dxa" w:w="2160"/>
          </w:tcPr>
          <w:p>
            <w:r>
              <w:t>28.235294</w:t>
            </w:r>
          </w:p>
        </w:tc>
      </w:tr>
      <w:tr>
        <w:tc>
          <w:tcPr>
            <w:tcW w:type="dxa" w:w="2160"/>
          </w:tcPr>
          <w:p>
            <w:r>
              <w:t>Average</w:t>
            </w:r>
          </w:p>
        </w:tc>
        <w:tc>
          <w:tcPr>
            <w:tcW w:type="dxa" w:w="2160"/>
          </w:tcPr>
          <w:p>
            <w:r>
              <w:t>59.083809</w:t>
            </w:r>
          </w:p>
        </w:tc>
        <w:tc>
          <w:tcPr>
            <w:tcW w:type="dxa" w:w="2160"/>
          </w:tcPr>
          <w:p>
            <w:r>
              <w:t>55.852840</w:t>
            </w:r>
          </w:p>
        </w:tc>
        <w:tc>
          <w:tcPr>
            <w:tcW w:type="dxa" w:w="2160"/>
          </w:tcPr>
          <w:p>
            <w:r>
              <w:t>55.519886</w:t>
            </w:r>
          </w:p>
        </w:tc>
      </w:tr>
    </w:tbl>
    <w:p>
      <w:pPr>
        <w:pStyle w:val="Heading2"/>
      </w:pPr>
      <w:r>
        <w:t>Overall Metrics for SVM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Train Accuracy</w:t>
            </w:r>
          </w:p>
        </w:tc>
        <w:tc>
          <w:tcPr>
            <w:tcW w:type="dxa" w:w="4320"/>
          </w:tcPr>
          <w:p>
            <w:r>
              <w:t>97.331965</w:t>
            </w:r>
          </w:p>
        </w:tc>
      </w:tr>
      <w:tr>
        <w:tc>
          <w:tcPr>
            <w:tcW w:type="dxa" w:w="4320"/>
          </w:tcPr>
          <w:p>
            <w:r>
              <w:t>Test Accuracy</w:t>
            </w:r>
          </w:p>
        </w:tc>
        <w:tc>
          <w:tcPr>
            <w:tcW w:type="dxa" w:w="4320"/>
          </w:tcPr>
          <w:p>
            <w:r>
              <w:t>69.692308</w:t>
            </w:r>
          </w:p>
        </w:tc>
      </w:tr>
      <w:tr>
        <w:tc>
          <w:tcPr>
            <w:tcW w:type="dxa" w:w="4320"/>
          </w:tcPr>
          <w:p>
            <w:r>
              <w:t>Average Recall</w:t>
            </w:r>
          </w:p>
        </w:tc>
        <w:tc>
          <w:tcPr>
            <w:tcW w:type="dxa" w:w="4320"/>
          </w:tcPr>
          <w:p>
            <w:r>
              <w:t>59.083809</w:t>
            </w:r>
          </w:p>
        </w:tc>
      </w:tr>
      <w:tr>
        <w:tc>
          <w:tcPr>
            <w:tcW w:type="dxa" w:w="4320"/>
          </w:tcPr>
          <w:p>
            <w:r>
              <w:t>Average Precision</w:t>
            </w:r>
          </w:p>
        </w:tc>
        <w:tc>
          <w:tcPr>
            <w:tcW w:type="dxa" w:w="4320"/>
          </w:tcPr>
          <w:p>
            <w:r>
              <w:t>55.852840</w:t>
            </w:r>
          </w:p>
        </w:tc>
      </w:tr>
      <w:tr>
        <w:tc>
          <w:tcPr>
            <w:tcW w:type="dxa" w:w="4320"/>
          </w:tcPr>
          <w:p>
            <w:r>
              <w:t>Average F1-Score</w:t>
            </w:r>
          </w:p>
        </w:tc>
        <w:tc>
          <w:tcPr>
            <w:tcW w:type="dxa" w:w="4320"/>
          </w:tcPr>
          <w:p>
            <w:r>
              <w:t>55.519886</w:t>
            </w:r>
          </w:p>
        </w:tc>
      </w:tr>
      <w:tr>
        <w:tc>
          <w:tcPr>
            <w:tcW w:type="dxa" w:w="4320"/>
          </w:tcPr>
          <w:p>
            <w:r>
              <w:t>ROC AUC</w:t>
            </w:r>
          </w:p>
        </w:tc>
        <w:tc>
          <w:tcPr>
            <w:tcW w:type="dxa" w:w="4320"/>
          </w:tcPr>
          <w:p>
            <w:r>
              <w:t>0.945204</w:t>
            </w:r>
          </w:p>
        </w:tc>
      </w:tr>
    </w:tbl>
    <w:p>
      <w:pPr>
        <w:pStyle w:val="Heading2"/>
      </w:pPr>
      <w:r>
        <w:t>Class-wise Metrics for Voting Classifier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Class Label</w:t>
            </w:r>
          </w:p>
        </w:tc>
        <w:tc>
          <w:tcPr>
            <w:tcW w:type="dxa" w:w="2160"/>
          </w:tcPr>
          <w:p>
            <w:r>
              <w:t>Recall</w:t>
            </w:r>
          </w:p>
        </w:tc>
        <w:tc>
          <w:tcPr>
            <w:tcW w:type="dxa" w:w="2160"/>
          </w:tcPr>
          <w:p>
            <w:r>
              <w:t>Precision</w:t>
            </w:r>
          </w:p>
        </w:tc>
        <w:tc>
          <w:tcPr>
            <w:tcW w:type="dxa" w:w="2160"/>
          </w:tcPr>
          <w:p>
            <w:r>
              <w:t>F1-Score</w:t>
            </w:r>
          </w:p>
        </w:tc>
      </w:tr>
      <w:tr>
        <w:tc>
          <w:tcPr>
            <w:tcW w:type="dxa" w:w="2160"/>
          </w:tcPr>
          <w:p>
            <w:r>
              <w:t>Class 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</w:tr>
      <w:tr>
        <w:tc>
          <w:tcPr>
            <w:tcW w:type="dxa" w:w="2160"/>
          </w:tcPr>
          <w:p>
            <w:r>
              <w:t>Class 1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97.972973</w:t>
            </w:r>
          </w:p>
        </w:tc>
        <w:tc>
          <w:tcPr>
            <w:tcW w:type="dxa" w:w="2160"/>
          </w:tcPr>
          <w:p>
            <w:r>
              <w:t>98.976109</w:t>
            </w:r>
          </w:p>
        </w:tc>
      </w:tr>
      <w:tr>
        <w:tc>
          <w:tcPr>
            <w:tcW w:type="dxa" w:w="2160"/>
          </w:tcPr>
          <w:p>
            <w:r>
              <w:t>Class 2</w:t>
            </w:r>
          </w:p>
        </w:tc>
        <w:tc>
          <w:tcPr>
            <w:tcW w:type="dxa" w:w="2160"/>
          </w:tcPr>
          <w:p>
            <w:r>
              <w:t>81.756757</w:t>
            </w:r>
          </w:p>
        </w:tc>
        <w:tc>
          <w:tcPr>
            <w:tcW w:type="dxa" w:w="2160"/>
          </w:tcPr>
          <w:p>
            <w:r>
              <w:t>90.298507</w:t>
            </w:r>
          </w:p>
        </w:tc>
        <w:tc>
          <w:tcPr>
            <w:tcW w:type="dxa" w:w="2160"/>
          </w:tcPr>
          <w:p>
            <w:r>
              <w:t>85.815603</w:t>
            </w:r>
          </w:p>
        </w:tc>
      </w:tr>
      <w:tr>
        <w:tc>
          <w:tcPr>
            <w:tcW w:type="dxa" w:w="2160"/>
          </w:tcPr>
          <w:p>
            <w:r>
              <w:t>Class 3</w:t>
            </w:r>
          </w:p>
        </w:tc>
        <w:tc>
          <w:tcPr>
            <w:tcW w:type="dxa" w:w="2160"/>
          </w:tcPr>
          <w:p>
            <w:r>
              <w:t>98.275862</w:t>
            </w:r>
          </w:p>
        </w:tc>
        <w:tc>
          <w:tcPr>
            <w:tcW w:type="dxa" w:w="2160"/>
          </w:tcPr>
          <w:p>
            <w:r>
              <w:t>99.418605</w:t>
            </w:r>
          </w:p>
        </w:tc>
        <w:tc>
          <w:tcPr>
            <w:tcW w:type="dxa" w:w="2160"/>
          </w:tcPr>
          <w:p>
            <w:r>
              <w:t>98.843931</w:t>
            </w:r>
          </w:p>
        </w:tc>
      </w:tr>
      <w:tr>
        <w:tc>
          <w:tcPr>
            <w:tcW w:type="dxa" w:w="2160"/>
          </w:tcPr>
          <w:p>
            <w:r>
              <w:t>Class 4</w:t>
            </w:r>
          </w:p>
        </w:tc>
        <w:tc>
          <w:tcPr>
            <w:tcW w:type="dxa" w:w="2160"/>
          </w:tcPr>
          <w:p>
            <w:r>
              <w:t>99.358974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99.678457</w:t>
            </w:r>
          </w:p>
        </w:tc>
      </w:tr>
      <w:tr>
        <w:tc>
          <w:tcPr>
            <w:tcW w:type="dxa" w:w="2160"/>
          </w:tcPr>
          <w:p>
            <w:r>
              <w:t>Class 5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</w:tr>
      <w:tr>
        <w:tc>
          <w:tcPr>
            <w:tcW w:type="dxa" w:w="2160"/>
          </w:tcPr>
          <w:p>
            <w:r>
              <w:t>Class 6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94.936709</w:t>
            </w:r>
          </w:p>
        </w:tc>
        <w:tc>
          <w:tcPr>
            <w:tcW w:type="dxa" w:w="2160"/>
          </w:tcPr>
          <w:p>
            <w:r>
              <w:t>97.402597</w:t>
            </w:r>
          </w:p>
        </w:tc>
      </w:tr>
      <w:tr>
        <w:tc>
          <w:tcPr>
            <w:tcW w:type="dxa" w:w="2160"/>
          </w:tcPr>
          <w:p>
            <w:r>
              <w:t>Class 7</w:t>
            </w:r>
          </w:p>
        </w:tc>
        <w:tc>
          <w:tcPr>
            <w:tcW w:type="dxa" w:w="2160"/>
          </w:tcPr>
          <w:p>
            <w:r>
              <w:t>99.337748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99.667774</w:t>
            </w:r>
          </w:p>
        </w:tc>
      </w:tr>
      <w:tr>
        <w:tc>
          <w:tcPr>
            <w:tcW w:type="dxa" w:w="2160"/>
          </w:tcPr>
          <w:p>
            <w:r>
              <w:t>Class 8</w:t>
            </w:r>
          </w:p>
        </w:tc>
        <w:tc>
          <w:tcPr>
            <w:tcW w:type="dxa" w:w="2160"/>
          </w:tcPr>
          <w:p>
            <w:r>
              <w:t>85.611511</w:t>
            </w:r>
          </w:p>
        </w:tc>
        <w:tc>
          <w:tcPr>
            <w:tcW w:type="dxa" w:w="2160"/>
          </w:tcPr>
          <w:p>
            <w:r>
              <w:t>82.068966</w:t>
            </w:r>
          </w:p>
        </w:tc>
        <w:tc>
          <w:tcPr>
            <w:tcW w:type="dxa" w:w="2160"/>
          </w:tcPr>
          <w:p>
            <w:r>
              <w:t>83.802817</w:t>
            </w:r>
          </w:p>
        </w:tc>
      </w:tr>
      <w:tr>
        <w:tc>
          <w:tcPr>
            <w:tcW w:type="dxa" w:w="2160"/>
          </w:tcPr>
          <w:p>
            <w:r>
              <w:t>Class 9</w:t>
            </w:r>
          </w:p>
        </w:tc>
        <w:tc>
          <w:tcPr>
            <w:tcW w:type="dxa" w:w="2160"/>
          </w:tcPr>
          <w:p>
            <w:r>
              <w:t>99.275362</w:t>
            </w:r>
          </w:p>
        </w:tc>
        <w:tc>
          <w:tcPr>
            <w:tcW w:type="dxa" w:w="2160"/>
          </w:tcPr>
          <w:p>
            <w:r>
              <w:t>98.561151</w:t>
            </w:r>
          </w:p>
        </w:tc>
        <w:tc>
          <w:tcPr>
            <w:tcW w:type="dxa" w:w="2160"/>
          </w:tcPr>
          <w:p>
            <w:r>
              <w:t>98.916968</w:t>
            </w:r>
          </w:p>
        </w:tc>
      </w:tr>
      <w:tr>
        <w:tc>
          <w:tcPr>
            <w:tcW w:type="dxa" w:w="2160"/>
          </w:tcPr>
          <w:p>
            <w:r>
              <w:t>Average</w:t>
            </w:r>
          </w:p>
        </w:tc>
        <w:tc>
          <w:tcPr>
            <w:tcW w:type="dxa" w:w="2160"/>
          </w:tcPr>
          <w:p>
            <w:r>
              <w:t>96.361621</w:t>
            </w:r>
          </w:p>
        </w:tc>
        <w:tc>
          <w:tcPr>
            <w:tcW w:type="dxa" w:w="2160"/>
          </w:tcPr>
          <w:p>
            <w:r>
              <w:t>96.325691</w:t>
            </w:r>
          </w:p>
        </w:tc>
        <w:tc>
          <w:tcPr>
            <w:tcW w:type="dxa" w:w="2160"/>
          </w:tcPr>
          <w:p>
            <w:r>
              <w:t>96.310426</w:t>
            </w:r>
          </w:p>
        </w:tc>
      </w:tr>
    </w:tbl>
    <w:p>
      <w:pPr>
        <w:pStyle w:val="Heading2"/>
      </w:pPr>
      <w:r>
        <w:t>Overall Metrics for Voting Classifier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Train Accuracy</w:t>
            </w:r>
          </w:p>
        </w:tc>
        <w:tc>
          <w:tcPr>
            <w:tcW w:type="dxa" w:w="4320"/>
          </w:tcPr>
          <w:p>
            <w:r>
              <w:t>100.000000</w:t>
            </w:r>
          </w:p>
        </w:tc>
      </w:tr>
      <w:tr>
        <w:tc>
          <w:tcPr>
            <w:tcW w:type="dxa" w:w="4320"/>
          </w:tcPr>
          <w:p>
            <w:r>
              <w:t>Test Accuracy</w:t>
            </w:r>
          </w:p>
        </w:tc>
        <w:tc>
          <w:tcPr>
            <w:tcW w:type="dxa" w:w="4320"/>
          </w:tcPr>
          <w:p>
            <w:r>
              <w:t>97.282051</w:t>
            </w:r>
          </w:p>
        </w:tc>
      </w:tr>
      <w:tr>
        <w:tc>
          <w:tcPr>
            <w:tcW w:type="dxa" w:w="4320"/>
          </w:tcPr>
          <w:p>
            <w:r>
              <w:t>Average Recall</w:t>
            </w:r>
          </w:p>
        </w:tc>
        <w:tc>
          <w:tcPr>
            <w:tcW w:type="dxa" w:w="4320"/>
          </w:tcPr>
          <w:p>
            <w:r>
              <w:t>96.361621</w:t>
            </w:r>
          </w:p>
        </w:tc>
      </w:tr>
      <w:tr>
        <w:tc>
          <w:tcPr>
            <w:tcW w:type="dxa" w:w="4320"/>
          </w:tcPr>
          <w:p>
            <w:r>
              <w:t>Average Precision</w:t>
            </w:r>
          </w:p>
        </w:tc>
        <w:tc>
          <w:tcPr>
            <w:tcW w:type="dxa" w:w="4320"/>
          </w:tcPr>
          <w:p>
            <w:r>
              <w:t>96.325691</w:t>
            </w:r>
          </w:p>
        </w:tc>
      </w:tr>
      <w:tr>
        <w:tc>
          <w:tcPr>
            <w:tcW w:type="dxa" w:w="4320"/>
          </w:tcPr>
          <w:p>
            <w:r>
              <w:t>Average F1-Score</w:t>
            </w:r>
          </w:p>
        </w:tc>
        <w:tc>
          <w:tcPr>
            <w:tcW w:type="dxa" w:w="4320"/>
          </w:tcPr>
          <w:p>
            <w:r>
              <w:t>96.310426</w:t>
            </w:r>
          </w:p>
        </w:tc>
      </w:tr>
      <w:tr>
        <w:tc>
          <w:tcPr>
            <w:tcW w:type="dxa" w:w="4320"/>
          </w:tcPr>
          <w:p>
            <w:r>
              <w:t>ROC AUC</w:t>
            </w:r>
          </w:p>
        </w:tc>
        <w:tc>
          <w:tcPr>
            <w:tcW w:type="dxa" w:w="4320"/>
          </w:tcPr>
          <w:p>
            <w:r>
              <w:t>0.999072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